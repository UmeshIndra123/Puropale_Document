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87F6" w14:textId="772E05D6" w:rsidR="007C7B69" w:rsidRPr="004F4FC3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FC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4F4FC3" w:rsidRPr="004F4FC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B0DC34" w14:textId="77777777" w:rsidR="007C7B69" w:rsidRPr="004F4FC3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FC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Operators</w:t>
      </w:r>
    </w:p>
    <w:p w14:paraId="0DDC2A34" w14:textId="77777777" w:rsidR="004F4FC3" w:rsidRPr="00221323" w:rsidRDefault="00000000">
      <w:pPr>
        <w:rPr>
          <w:b/>
          <w:bCs/>
        </w:rPr>
      </w:pPr>
      <w:r>
        <w:t xml:space="preserve">Operators in Python are special symbols used to perform operations on variables and values. </w:t>
      </w:r>
      <w:r>
        <w:br/>
        <w:t>There are several types of operators in Python:</w:t>
      </w:r>
      <w:r>
        <w:br/>
      </w:r>
      <w:r>
        <w:br/>
      </w:r>
      <w:r w:rsidRPr="00221323">
        <w:rPr>
          <w:b/>
          <w:bCs/>
        </w:rPr>
        <w:t>1. Arithmetic Operators:</w:t>
      </w:r>
    </w:p>
    <w:p w14:paraId="13ABCCF5" w14:textId="77777777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Arithmetic operators are used to perform mathematical operations like addition, subtraction, multiplication, etc.</w:t>
      </w:r>
    </w:p>
    <w:tbl>
      <w:tblPr>
        <w:tblW w:w="59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782"/>
        <w:gridCol w:w="2621"/>
      </w:tblGrid>
      <w:tr w:rsidR="005E2B38" w:rsidRPr="005E2B38" w14:paraId="4349D477" w14:textId="77777777" w:rsidTr="005E2B38">
        <w:trPr>
          <w:trHeight w:val="510"/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0E29863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1752" w:type="dxa"/>
            <w:vAlign w:val="center"/>
            <w:hideMark/>
          </w:tcPr>
          <w:p w14:paraId="4FFCEF72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7ACE51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</w:t>
            </w:r>
          </w:p>
        </w:tc>
      </w:tr>
      <w:tr w:rsidR="005E2B38" w:rsidRPr="005E2B38" w14:paraId="1827B21D" w14:textId="77777777" w:rsidTr="005E2B38">
        <w:trPr>
          <w:trHeight w:val="498"/>
          <w:tblCellSpacing w:w="15" w:type="dxa"/>
        </w:trPr>
        <w:tc>
          <w:tcPr>
            <w:tcW w:w="1515" w:type="dxa"/>
            <w:vAlign w:val="center"/>
            <w:hideMark/>
          </w:tcPr>
          <w:p w14:paraId="0268A74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+</w:t>
            </w:r>
          </w:p>
        </w:tc>
        <w:tc>
          <w:tcPr>
            <w:tcW w:w="1752" w:type="dxa"/>
            <w:vAlign w:val="center"/>
            <w:hideMark/>
          </w:tcPr>
          <w:p w14:paraId="03E73F85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97C7F2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 + 3 = 8</w:t>
            </w:r>
          </w:p>
        </w:tc>
      </w:tr>
      <w:tr w:rsidR="005E2B38" w:rsidRPr="005E2B38" w14:paraId="5EFDEC3D" w14:textId="77777777" w:rsidTr="005E2B38">
        <w:trPr>
          <w:trHeight w:val="498"/>
          <w:tblCellSpacing w:w="15" w:type="dxa"/>
        </w:trPr>
        <w:tc>
          <w:tcPr>
            <w:tcW w:w="1515" w:type="dxa"/>
            <w:vAlign w:val="center"/>
            <w:hideMark/>
          </w:tcPr>
          <w:p w14:paraId="45E8C5B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-</w:t>
            </w:r>
          </w:p>
        </w:tc>
        <w:tc>
          <w:tcPr>
            <w:tcW w:w="1752" w:type="dxa"/>
            <w:vAlign w:val="center"/>
            <w:hideMark/>
          </w:tcPr>
          <w:p w14:paraId="0DF7079B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8EB894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10 - 4 = 6</w:t>
            </w:r>
          </w:p>
        </w:tc>
      </w:tr>
      <w:tr w:rsidR="005E2B38" w:rsidRPr="005E2B38" w14:paraId="758DE280" w14:textId="77777777" w:rsidTr="005E2B38">
        <w:trPr>
          <w:trHeight w:val="510"/>
          <w:tblCellSpacing w:w="15" w:type="dxa"/>
        </w:trPr>
        <w:tc>
          <w:tcPr>
            <w:tcW w:w="1515" w:type="dxa"/>
            <w:vAlign w:val="center"/>
            <w:hideMark/>
          </w:tcPr>
          <w:p w14:paraId="4E5CC7A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*</w:t>
            </w:r>
          </w:p>
        </w:tc>
        <w:tc>
          <w:tcPr>
            <w:tcW w:w="1752" w:type="dxa"/>
            <w:vAlign w:val="center"/>
            <w:hideMark/>
          </w:tcPr>
          <w:p w14:paraId="58638C2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7E03DEF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6 * 2 = 12</w:t>
            </w:r>
          </w:p>
        </w:tc>
      </w:tr>
      <w:tr w:rsidR="005E2B38" w:rsidRPr="005E2B38" w14:paraId="36F569B5" w14:textId="77777777" w:rsidTr="005E2B38">
        <w:trPr>
          <w:trHeight w:val="498"/>
          <w:tblCellSpacing w:w="15" w:type="dxa"/>
        </w:trPr>
        <w:tc>
          <w:tcPr>
            <w:tcW w:w="1515" w:type="dxa"/>
            <w:vAlign w:val="center"/>
            <w:hideMark/>
          </w:tcPr>
          <w:p w14:paraId="5F374601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/</w:t>
            </w:r>
          </w:p>
        </w:tc>
        <w:tc>
          <w:tcPr>
            <w:tcW w:w="1752" w:type="dxa"/>
            <w:vAlign w:val="center"/>
            <w:hideMark/>
          </w:tcPr>
          <w:p w14:paraId="668577CB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2951820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9 / 2 = 4.5 (float result)</w:t>
            </w:r>
          </w:p>
        </w:tc>
      </w:tr>
      <w:tr w:rsidR="005E2B38" w:rsidRPr="005E2B38" w14:paraId="53CBFEF7" w14:textId="77777777" w:rsidTr="005E2B38">
        <w:trPr>
          <w:trHeight w:val="510"/>
          <w:tblCellSpacing w:w="15" w:type="dxa"/>
        </w:trPr>
        <w:tc>
          <w:tcPr>
            <w:tcW w:w="1515" w:type="dxa"/>
            <w:vAlign w:val="center"/>
            <w:hideMark/>
          </w:tcPr>
          <w:p w14:paraId="7FE51C91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//</w:t>
            </w:r>
          </w:p>
        </w:tc>
        <w:tc>
          <w:tcPr>
            <w:tcW w:w="1752" w:type="dxa"/>
            <w:vAlign w:val="center"/>
            <w:hideMark/>
          </w:tcPr>
          <w:p w14:paraId="1385E26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124A9F3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9 // 2 = 4 (integer result)</w:t>
            </w:r>
          </w:p>
        </w:tc>
      </w:tr>
      <w:tr w:rsidR="005E2B38" w:rsidRPr="005E2B38" w14:paraId="0DEB9DDC" w14:textId="77777777" w:rsidTr="005E2B38">
        <w:trPr>
          <w:trHeight w:val="809"/>
          <w:tblCellSpacing w:w="15" w:type="dxa"/>
        </w:trPr>
        <w:tc>
          <w:tcPr>
            <w:tcW w:w="1515" w:type="dxa"/>
            <w:vAlign w:val="center"/>
            <w:hideMark/>
          </w:tcPr>
          <w:p w14:paraId="540123B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%</w:t>
            </w:r>
          </w:p>
        </w:tc>
        <w:tc>
          <w:tcPr>
            <w:tcW w:w="1752" w:type="dxa"/>
            <w:vAlign w:val="center"/>
            <w:hideMark/>
          </w:tcPr>
          <w:p w14:paraId="4AC4297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6277184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10 % 3 = 1</w:t>
            </w:r>
          </w:p>
        </w:tc>
      </w:tr>
      <w:tr w:rsidR="005E2B38" w:rsidRPr="005E2B38" w14:paraId="5921803A" w14:textId="77777777" w:rsidTr="005E2B38">
        <w:trPr>
          <w:trHeight w:val="498"/>
          <w:tblCellSpacing w:w="15" w:type="dxa"/>
        </w:trPr>
        <w:tc>
          <w:tcPr>
            <w:tcW w:w="1515" w:type="dxa"/>
            <w:vAlign w:val="center"/>
            <w:hideMark/>
          </w:tcPr>
          <w:p w14:paraId="2313C5A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**</w:t>
            </w:r>
          </w:p>
        </w:tc>
        <w:tc>
          <w:tcPr>
            <w:tcW w:w="1752" w:type="dxa"/>
            <w:vAlign w:val="center"/>
            <w:hideMark/>
          </w:tcPr>
          <w:p w14:paraId="4891A0FB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15D9A1D1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2 ** 3 = 8</w:t>
            </w:r>
          </w:p>
        </w:tc>
      </w:tr>
    </w:tbl>
    <w:p w14:paraId="35C0061E" w14:textId="77777777" w:rsidR="005E2B38" w:rsidRPr="00221323" w:rsidRDefault="00000000">
      <w:pPr>
        <w:rPr>
          <w:b/>
          <w:bCs/>
        </w:rPr>
      </w:pPr>
      <w:r>
        <w:br/>
      </w:r>
      <w:r w:rsidRPr="00221323">
        <w:rPr>
          <w:b/>
          <w:bCs/>
        </w:rPr>
        <w:t xml:space="preserve">2. Comparison Operators: </w:t>
      </w:r>
    </w:p>
    <w:p w14:paraId="745DA04D" w14:textId="75823194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Comparison operators are used to compare two values. They return a Boolean result (True or False) based on the comparison.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990"/>
        <w:gridCol w:w="1554"/>
        <w:gridCol w:w="783"/>
      </w:tblGrid>
      <w:tr w:rsidR="005E2B38" w:rsidRPr="005E2B38" w14:paraId="44EC2695" w14:textId="77777777" w:rsidTr="005E2B38">
        <w:trPr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46DB9B30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1960" w:type="dxa"/>
            <w:vAlign w:val="center"/>
            <w:hideMark/>
          </w:tcPr>
          <w:p w14:paraId="71DD6BF5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1524" w:type="dxa"/>
            <w:vAlign w:val="center"/>
            <w:hideMark/>
          </w:tcPr>
          <w:p w14:paraId="568388F1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117" w:type="dxa"/>
            <w:vAlign w:val="center"/>
            <w:hideMark/>
          </w:tcPr>
          <w:p w14:paraId="0F2977F8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Output</w:t>
            </w:r>
          </w:p>
        </w:tc>
      </w:tr>
      <w:tr w:rsidR="005E2B38" w:rsidRPr="005E2B38" w14:paraId="35EBAB8B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3290F287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==</w:t>
            </w:r>
          </w:p>
        </w:tc>
        <w:tc>
          <w:tcPr>
            <w:tcW w:w="1960" w:type="dxa"/>
            <w:vAlign w:val="center"/>
            <w:hideMark/>
          </w:tcPr>
          <w:p w14:paraId="7DB4FB0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Equal to</w:t>
            </w:r>
          </w:p>
        </w:tc>
        <w:tc>
          <w:tcPr>
            <w:tcW w:w="1524" w:type="dxa"/>
            <w:vAlign w:val="center"/>
            <w:hideMark/>
          </w:tcPr>
          <w:p w14:paraId="23105C5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 == 5</w:t>
            </w:r>
          </w:p>
        </w:tc>
        <w:tc>
          <w:tcPr>
            <w:tcW w:w="117" w:type="dxa"/>
            <w:vAlign w:val="center"/>
            <w:hideMark/>
          </w:tcPr>
          <w:p w14:paraId="45B46DF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4F12B906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2D20D547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!=</w:t>
            </w:r>
          </w:p>
        </w:tc>
        <w:tc>
          <w:tcPr>
            <w:tcW w:w="1960" w:type="dxa"/>
            <w:vAlign w:val="center"/>
            <w:hideMark/>
          </w:tcPr>
          <w:p w14:paraId="5FA2E03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Not equal to</w:t>
            </w:r>
          </w:p>
        </w:tc>
        <w:tc>
          <w:tcPr>
            <w:tcW w:w="1524" w:type="dxa"/>
            <w:vAlign w:val="center"/>
            <w:hideMark/>
          </w:tcPr>
          <w:p w14:paraId="06801BD0" w14:textId="77777777" w:rsidR="005E2B38" w:rsidRPr="005E2B38" w:rsidRDefault="005E2B38" w:rsidP="005E2B38">
            <w:pPr>
              <w:rPr>
                <w:lang w:val="en-IN"/>
              </w:rPr>
            </w:pPr>
            <w:proofErr w:type="gramStart"/>
            <w:r w:rsidRPr="005E2B38">
              <w:rPr>
                <w:lang w:val="en-IN"/>
              </w:rPr>
              <w:t>5 !</w:t>
            </w:r>
            <w:proofErr w:type="gramEnd"/>
            <w:r w:rsidRPr="005E2B38">
              <w:rPr>
                <w:lang w:val="en-IN"/>
              </w:rPr>
              <w:t>= 3</w:t>
            </w:r>
          </w:p>
        </w:tc>
        <w:tc>
          <w:tcPr>
            <w:tcW w:w="117" w:type="dxa"/>
            <w:vAlign w:val="center"/>
            <w:hideMark/>
          </w:tcPr>
          <w:p w14:paraId="7BB7A3C5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09E3296F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1C50E9C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&gt;</w:t>
            </w:r>
          </w:p>
        </w:tc>
        <w:tc>
          <w:tcPr>
            <w:tcW w:w="1960" w:type="dxa"/>
            <w:vAlign w:val="center"/>
            <w:hideMark/>
          </w:tcPr>
          <w:p w14:paraId="672565E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Greater than</w:t>
            </w:r>
          </w:p>
        </w:tc>
        <w:tc>
          <w:tcPr>
            <w:tcW w:w="1524" w:type="dxa"/>
            <w:vAlign w:val="center"/>
            <w:hideMark/>
          </w:tcPr>
          <w:p w14:paraId="20C2933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10 &gt; 3</w:t>
            </w:r>
          </w:p>
        </w:tc>
        <w:tc>
          <w:tcPr>
            <w:tcW w:w="117" w:type="dxa"/>
            <w:vAlign w:val="center"/>
            <w:hideMark/>
          </w:tcPr>
          <w:p w14:paraId="6395EE4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784E20E1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6AB942A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lastRenderedPageBreak/>
              <w:t>&lt;</w:t>
            </w:r>
          </w:p>
        </w:tc>
        <w:tc>
          <w:tcPr>
            <w:tcW w:w="1960" w:type="dxa"/>
            <w:vAlign w:val="center"/>
            <w:hideMark/>
          </w:tcPr>
          <w:p w14:paraId="603F6E90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Less than</w:t>
            </w:r>
          </w:p>
        </w:tc>
        <w:tc>
          <w:tcPr>
            <w:tcW w:w="1524" w:type="dxa"/>
            <w:vAlign w:val="center"/>
            <w:hideMark/>
          </w:tcPr>
          <w:p w14:paraId="7C817F5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2 &lt; 7</w:t>
            </w:r>
          </w:p>
        </w:tc>
        <w:tc>
          <w:tcPr>
            <w:tcW w:w="117" w:type="dxa"/>
            <w:vAlign w:val="center"/>
            <w:hideMark/>
          </w:tcPr>
          <w:p w14:paraId="0EFF6EE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0895E39A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685041D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&gt;=</w:t>
            </w:r>
          </w:p>
        </w:tc>
        <w:tc>
          <w:tcPr>
            <w:tcW w:w="1960" w:type="dxa"/>
            <w:vAlign w:val="center"/>
            <w:hideMark/>
          </w:tcPr>
          <w:p w14:paraId="69FA905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Greater than or equal to</w:t>
            </w:r>
          </w:p>
        </w:tc>
        <w:tc>
          <w:tcPr>
            <w:tcW w:w="1524" w:type="dxa"/>
            <w:vAlign w:val="center"/>
            <w:hideMark/>
          </w:tcPr>
          <w:p w14:paraId="4C81805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4 &gt;= 4</w:t>
            </w:r>
          </w:p>
        </w:tc>
        <w:tc>
          <w:tcPr>
            <w:tcW w:w="117" w:type="dxa"/>
            <w:vAlign w:val="center"/>
            <w:hideMark/>
          </w:tcPr>
          <w:p w14:paraId="1F25CF7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40EF90E3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794941B7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&lt;=</w:t>
            </w:r>
          </w:p>
        </w:tc>
        <w:tc>
          <w:tcPr>
            <w:tcW w:w="1960" w:type="dxa"/>
            <w:vAlign w:val="center"/>
            <w:hideMark/>
          </w:tcPr>
          <w:p w14:paraId="0A6B013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Less than or equal to</w:t>
            </w:r>
          </w:p>
        </w:tc>
        <w:tc>
          <w:tcPr>
            <w:tcW w:w="1524" w:type="dxa"/>
            <w:vAlign w:val="center"/>
            <w:hideMark/>
          </w:tcPr>
          <w:p w14:paraId="461A7F0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6 &lt;= 10</w:t>
            </w:r>
          </w:p>
        </w:tc>
        <w:tc>
          <w:tcPr>
            <w:tcW w:w="117" w:type="dxa"/>
            <w:vAlign w:val="center"/>
            <w:hideMark/>
          </w:tcPr>
          <w:p w14:paraId="01875C60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</w:tbl>
    <w:p w14:paraId="69B2249B" w14:textId="3009963C" w:rsidR="005E2B38" w:rsidRPr="005E2B38" w:rsidRDefault="005E2B38" w:rsidP="005E2B38">
      <w:pPr>
        <w:rPr>
          <w:lang w:val="en-IN"/>
        </w:rPr>
      </w:pPr>
    </w:p>
    <w:p w14:paraId="7233497D" w14:textId="644BEB02" w:rsidR="005E2B38" w:rsidRPr="005E2B38" w:rsidRDefault="005E2B38" w:rsidP="005E2B38">
      <w:pPr>
        <w:rPr>
          <w:b/>
          <w:bCs/>
          <w:lang w:val="en-IN"/>
        </w:rPr>
      </w:pPr>
      <w:r>
        <w:rPr>
          <w:b/>
          <w:bCs/>
          <w:lang w:val="en-IN"/>
        </w:rPr>
        <w:t>3</w:t>
      </w:r>
      <w:r w:rsidRPr="005E2B38">
        <w:rPr>
          <w:b/>
          <w:bCs/>
          <w:lang w:val="en-IN"/>
        </w:rPr>
        <w:t>. Logical Operators</w:t>
      </w:r>
    </w:p>
    <w:p w14:paraId="349731ED" w14:textId="77777777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Logical operators are used to combine conditional statements and return True or False based on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3929"/>
        <w:gridCol w:w="1892"/>
        <w:gridCol w:w="783"/>
      </w:tblGrid>
      <w:tr w:rsidR="005E2B38" w:rsidRPr="005E2B38" w14:paraId="00E1B010" w14:textId="77777777" w:rsidTr="005E2B38">
        <w:trPr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27633222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3899" w:type="dxa"/>
            <w:vAlign w:val="center"/>
            <w:hideMark/>
          </w:tcPr>
          <w:p w14:paraId="2386FE72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1862" w:type="dxa"/>
            <w:vAlign w:val="center"/>
            <w:hideMark/>
          </w:tcPr>
          <w:p w14:paraId="0CDC28D2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516A5C0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Output</w:t>
            </w:r>
          </w:p>
        </w:tc>
      </w:tr>
      <w:tr w:rsidR="005E2B38" w:rsidRPr="005E2B38" w14:paraId="16C20409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6D2C0C4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and</w:t>
            </w:r>
          </w:p>
        </w:tc>
        <w:tc>
          <w:tcPr>
            <w:tcW w:w="3899" w:type="dxa"/>
            <w:vAlign w:val="center"/>
            <w:hideMark/>
          </w:tcPr>
          <w:p w14:paraId="4DE0286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Returns True if both conditions are True</w:t>
            </w:r>
          </w:p>
        </w:tc>
        <w:tc>
          <w:tcPr>
            <w:tcW w:w="1862" w:type="dxa"/>
            <w:vAlign w:val="center"/>
            <w:hideMark/>
          </w:tcPr>
          <w:p w14:paraId="2B7A112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(5 &gt; 2) and (10 &gt; 5)</w:t>
            </w:r>
          </w:p>
        </w:tc>
        <w:tc>
          <w:tcPr>
            <w:tcW w:w="0" w:type="auto"/>
            <w:vAlign w:val="center"/>
            <w:hideMark/>
          </w:tcPr>
          <w:p w14:paraId="04F06E3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3B96C6FC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2C2199F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or</w:t>
            </w:r>
          </w:p>
        </w:tc>
        <w:tc>
          <w:tcPr>
            <w:tcW w:w="3899" w:type="dxa"/>
            <w:vAlign w:val="center"/>
            <w:hideMark/>
          </w:tcPr>
          <w:p w14:paraId="201DA57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Returns True if at least one condition is True</w:t>
            </w:r>
          </w:p>
        </w:tc>
        <w:tc>
          <w:tcPr>
            <w:tcW w:w="1862" w:type="dxa"/>
            <w:vAlign w:val="center"/>
            <w:hideMark/>
          </w:tcPr>
          <w:p w14:paraId="2C620AF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(5 &gt; 2) or (10 &lt; 5)</w:t>
            </w:r>
          </w:p>
        </w:tc>
        <w:tc>
          <w:tcPr>
            <w:tcW w:w="0" w:type="auto"/>
            <w:vAlign w:val="center"/>
            <w:hideMark/>
          </w:tcPr>
          <w:p w14:paraId="484C8BA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71B8C626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225C7D4D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not</w:t>
            </w:r>
          </w:p>
        </w:tc>
        <w:tc>
          <w:tcPr>
            <w:tcW w:w="3899" w:type="dxa"/>
            <w:vAlign w:val="center"/>
            <w:hideMark/>
          </w:tcPr>
          <w:p w14:paraId="513FBEF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Reverses the logical state</w:t>
            </w:r>
          </w:p>
        </w:tc>
        <w:tc>
          <w:tcPr>
            <w:tcW w:w="1862" w:type="dxa"/>
            <w:vAlign w:val="center"/>
            <w:hideMark/>
          </w:tcPr>
          <w:p w14:paraId="158D512A" w14:textId="77777777" w:rsidR="005E2B38" w:rsidRPr="005E2B38" w:rsidRDefault="005E2B38" w:rsidP="005E2B38">
            <w:pPr>
              <w:rPr>
                <w:lang w:val="en-IN"/>
              </w:rPr>
            </w:pPr>
            <w:proofErr w:type="gramStart"/>
            <w:r w:rsidRPr="005E2B38">
              <w:rPr>
                <w:lang w:val="en-IN"/>
              </w:rPr>
              <w:t>not(</w:t>
            </w:r>
            <w:proofErr w:type="gramEnd"/>
            <w:r w:rsidRPr="005E2B38">
              <w:rPr>
                <w:lang w:val="en-IN"/>
              </w:rPr>
              <w:t>5 &gt; 2)</w:t>
            </w:r>
          </w:p>
        </w:tc>
        <w:tc>
          <w:tcPr>
            <w:tcW w:w="0" w:type="auto"/>
            <w:vAlign w:val="center"/>
            <w:hideMark/>
          </w:tcPr>
          <w:p w14:paraId="696F666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False</w:t>
            </w:r>
          </w:p>
        </w:tc>
      </w:tr>
    </w:tbl>
    <w:p w14:paraId="43DC7E65" w14:textId="479775E3" w:rsidR="005E2B38" w:rsidRPr="005E2B38" w:rsidRDefault="005E2B38" w:rsidP="005E2B38">
      <w:pPr>
        <w:rPr>
          <w:lang w:val="en-IN"/>
        </w:rPr>
      </w:pPr>
    </w:p>
    <w:p w14:paraId="7CE9B5CA" w14:textId="419E6DAC" w:rsidR="005E2B38" w:rsidRPr="005E2B38" w:rsidRDefault="005E2B38" w:rsidP="005E2B38">
      <w:pPr>
        <w:rPr>
          <w:b/>
          <w:bCs/>
          <w:lang w:val="en-IN"/>
        </w:rPr>
      </w:pPr>
      <w:r>
        <w:rPr>
          <w:b/>
          <w:bCs/>
          <w:lang w:val="en-IN"/>
        </w:rPr>
        <w:t>4</w:t>
      </w:r>
      <w:r w:rsidRPr="005E2B38">
        <w:rPr>
          <w:b/>
          <w:bCs/>
          <w:lang w:val="en-IN"/>
        </w:rPr>
        <w:t>. Bitwise Operators</w:t>
      </w:r>
    </w:p>
    <w:p w14:paraId="2CF00311" w14:textId="77777777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Bitwise operators perform operations on binary numbers.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246"/>
        <w:gridCol w:w="2223"/>
        <w:gridCol w:w="901"/>
      </w:tblGrid>
      <w:tr w:rsidR="005E2B38" w:rsidRPr="005E2B38" w14:paraId="0198CD25" w14:textId="77777777" w:rsidTr="005E2B38">
        <w:trPr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0EB2603F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898" w:type="dxa"/>
            <w:vAlign w:val="center"/>
            <w:hideMark/>
          </w:tcPr>
          <w:p w14:paraId="6C2305C9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A1D301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 (a = 5, b = 3)</w:t>
            </w:r>
          </w:p>
        </w:tc>
        <w:tc>
          <w:tcPr>
            <w:tcW w:w="0" w:type="auto"/>
            <w:vAlign w:val="center"/>
            <w:hideMark/>
          </w:tcPr>
          <w:p w14:paraId="59287EE4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Output</w:t>
            </w:r>
          </w:p>
        </w:tc>
      </w:tr>
      <w:tr w:rsidR="005E2B38" w:rsidRPr="005E2B38" w14:paraId="7523127F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5E02AF8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&amp;</w:t>
            </w:r>
          </w:p>
        </w:tc>
        <w:tc>
          <w:tcPr>
            <w:tcW w:w="898" w:type="dxa"/>
            <w:vAlign w:val="center"/>
            <w:hideMark/>
          </w:tcPr>
          <w:p w14:paraId="2814928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38462B1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 &amp; 3 (0101 &amp; 0011)</w:t>
            </w:r>
          </w:p>
        </w:tc>
        <w:tc>
          <w:tcPr>
            <w:tcW w:w="0" w:type="auto"/>
            <w:vAlign w:val="center"/>
            <w:hideMark/>
          </w:tcPr>
          <w:p w14:paraId="76F020B1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 (0001)</w:t>
            </w:r>
          </w:p>
        </w:tc>
      </w:tr>
      <w:tr w:rsidR="005E2B38" w:rsidRPr="005E2B38" w14:paraId="0C859E6F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5D897710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`</w:t>
            </w:r>
          </w:p>
        </w:tc>
        <w:tc>
          <w:tcPr>
            <w:tcW w:w="898" w:type="dxa"/>
            <w:vAlign w:val="center"/>
            <w:hideMark/>
          </w:tcPr>
          <w:p w14:paraId="7DA9946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DAFFDD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13AA6F8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`5</w:t>
            </w:r>
          </w:p>
        </w:tc>
      </w:tr>
      <w:tr w:rsidR="005E2B38" w:rsidRPr="005E2B38" w14:paraId="3BD7C703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7D1BBC9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^</w:t>
            </w:r>
          </w:p>
        </w:tc>
        <w:tc>
          <w:tcPr>
            <w:tcW w:w="898" w:type="dxa"/>
            <w:vAlign w:val="center"/>
            <w:hideMark/>
          </w:tcPr>
          <w:p w14:paraId="2C2017B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663AE6B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 ^ 3 (0101 ^ 0011)</w:t>
            </w:r>
          </w:p>
        </w:tc>
        <w:tc>
          <w:tcPr>
            <w:tcW w:w="0" w:type="auto"/>
            <w:vAlign w:val="center"/>
            <w:hideMark/>
          </w:tcPr>
          <w:p w14:paraId="7CB160B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6 (0110)</w:t>
            </w:r>
          </w:p>
        </w:tc>
      </w:tr>
      <w:tr w:rsidR="005E2B38" w:rsidRPr="005E2B38" w14:paraId="28DC0D4C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5FFA8E0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~</w:t>
            </w:r>
          </w:p>
        </w:tc>
        <w:tc>
          <w:tcPr>
            <w:tcW w:w="898" w:type="dxa"/>
            <w:vAlign w:val="center"/>
            <w:hideMark/>
          </w:tcPr>
          <w:p w14:paraId="2A27E835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5803F32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~5 (~0101)</w:t>
            </w:r>
          </w:p>
        </w:tc>
        <w:tc>
          <w:tcPr>
            <w:tcW w:w="0" w:type="auto"/>
            <w:vAlign w:val="center"/>
            <w:hideMark/>
          </w:tcPr>
          <w:p w14:paraId="2A94C87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-6</w:t>
            </w:r>
          </w:p>
        </w:tc>
      </w:tr>
      <w:tr w:rsidR="005E2B38" w:rsidRPr="005E2B38" w14:paraId="50146535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1CF6E4B1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&lt;&lt;</w:t>
            </w:r>
          </w:p>
        </w:tc>
        <w:tc>
          <w:tcPr>
            <w:tcW w:w="898" w:type="dxa"/>
            <w:vAlign w:val="center"/>
            <w:hideMark/>
          </w:tcPr>
          <w:p w14:paraId="46B02A1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6F4BEC1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4EACA3C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10</w:t>
            </w:r>
          </w:p>
        </w:tc>
      </w:tr>
      <w:tr w:rsidR="005E2B38" w:rsidRPr="005E2B38" w14:paraId="1323E911" w14:textId="77777777" w:rsidTr="005E2B38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397B808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&gt;&gt;</w:t>
            </w:r>
          </w:p>
        </w:tc>
        <w:tc>
          <w:tcPr>
            <w:tcW w:w="898" w:type="dxa"/>
            <w:vAlign w:val="center"/>
            <w:hideMark/>
          </w:tcPr>
          <w:p w14:paraId="51FE0EC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A891B45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18E7E40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2</w:t>
            </w:r>
          </w:p>
        </w:tc>
      </w:tr>
    </w:tbl>
    <w:p w14:paraId="1C4D7D2A" w14:textId="75E24070" w:rsidR="005E2B38" w:rsidRPr="005E2B38" w:rsidRDefault="005E2B38" w:rsidP="005E2B38">
      <w:pPr>
        <w:rPr>
          <w:lang w:val="en-IN"/>
        </w:rPr>
      </w:pPr>
    </w:p>
    <w:p w14:paraId="63C7858E" w14:textId="26D20A9B" w:rsidR="005E2B38" w:rsidRPr="005E2B38" w:rsidRDefault="00221323" w:rsidP="005E2B38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5</w:t>
      </w:r>
      <w:r w:rsidR="005E2B38" w:rsidRPr="005E2B38">
        <w:rPr>
          <w:b/>
          <w:bCs/>
          <w:lang w:val="en-IN"/>
        </w:rPr>
        <w:t>. Assignment Operators</w:t>
      </w:r>
    </w:p>
    <w:p w14:paraId="785B757E" w14:textId="77777777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Assignment operators are 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933"/>
        <w:gridCol w:w="1465"/>
        <w:gridCol w:w="1518"/>
      </w:tblGrid>
      <w:tr w:rsidR="005E2B38" w:rsidRPr="005E2B38" w14:paraId="00D00E4A" w14:textId="77777777" w:rsidTr="005E2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76BF7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2B5D30D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6E57EB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Equivalent To</w:t>
            </w:r>
          </w:p>
        </w:tc>
        <w:tc>
          <w:tcPr>
            <w:tcW w:w="0" w:type="auto"/>
            <w:vAlign w:val="center"/>
            <w:hideMark/>
          </w:tcPr>
          <w:p w14:paraId="682F7CB5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Output (x=10)</w:t>
            </w:r>
          </w:p>
        </w:tc>
      </w:tr>
      <w:tr w:rsidR="005E2B38" w:rsidRPr="005E2B38" w14:paraId="7DC85D23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DAE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299A248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14:paraId="19787A8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14:paraId="3E026AC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</w:t>
            </w:r>
          </w:p>
        </w:tc>
      </w:tr>
      <w:tr w:rsidR="005E2B38" w:rsidRPr="005E2B38" w14:paraId="47C02C88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150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9F59D90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1EAA65FF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+ 3</w:t>
            </w:r>
          </w:p>
        </w:tc>
        <w:tc>
          <w:tcPr>
            <w:tcW w:w="0" w:type="auto"/>
            <w:vAlign w:val="center"/>
            <w:hideMark/>
          </w:tcPr>
          <w:p w14:paraId="0A17A27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13</w:t>
            </w:r>
          </w:p>
        </w:tc>
      </w:tr>
      <w:tr w:rsidR="005E2B38" w:rsidRPr="005E2B38" w14:paraId="262E2D16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48E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71EF9F0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10B50E8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- 2</w:t>
            </w:r>
          </w:p>
        </w:tc>
        <w:tc>
          <w:tcPr>
            <w:tcW w:w="0" w:type="auto"/>
            <w:vAlign w:val="center"/>
            <w:hideMark/>
          </w:tcPr>
          <w:p w14:paraId="0CFB77C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8</w:t>
            </w:r>
          </w:p>
        </w:tc>
      </w:tr>
      <w:tr w:rsidR="005E2B38" w:rsidRPr="005E2B38" w14:paraId="2BC8D6A9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4762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78B5120D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*= 2</w:t>
            </w:r>
          </w:p>
        </w:tc>
        <w:tc>
          <w:tcPr>
            <w:tcW w:w="0" w:type="auto"/>
            <w:vAlign w:val="center"/>
            <w:hideMark/>
          </w:tcPr>
          <w:p w14:paraId="558267CB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* 2</w:t>
            </w:r>
          </w:p>
        </w:tc>
        <w:tc>
          <w:tcPr>
            <w:tcW w:w="0" w:type="auto"/>
            <w:vAlign w:val="center"/>
            <w:hideMark/>
          </w:tcPr>
          <w:p w14:paraId="06D4C651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20</w:t>
            </w:r>
          </w:p>
        </w:tc>
      </w:tr>
      <w:tr w:rsidR="005E2B38" w:rsidRPr="005E2B38" w14:paraId="5984B38E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E4F0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725EB95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36F8CC2B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/ 2</w:t>
            </w:r>
          </w:p>
        </w:tc>
        <w:tc>
          <w:tcPr>
            <w:tcW w:w="0" w:type="auto"/>
            <w:vAlign w:val="center"/>
            <w:hideMark/>
          </w:tcPr>
          <w:p w14:paraId="01BD62D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5.0</w:t>
            </w:r>
          </w:p>
        </w:tc>
      </w:tr>
      <w:tr w:rsidR="005E2B38" w:rsidRPr="005E2B38" w14:paraId="292DA772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414D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597B1B5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%= 3</w:t>
            </w:r>
          </w:p>
        </w:tc>
        <w:tc>
          <w:tcPr>
            <w:tcW w:w="0" w:type="auto"/>
            <w:vAlign w:val="center"/>
            <w:hideMark/>
          </w:tcPr>
          <w:p w14:paraId="62D48F74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% 3</w:t>
            </w:r>
          </w:p>
        </w:tc>
        <w:tc>
          <w:tcPr>
            <w:tcW w:w="0" w:type="auto"/>
            <w:vAlign w:val="center"/>
            <w:hideMark/>
          </w:tcPr>
          <w:p w14:paraId="0F902D7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</w:t>
            </w:r>
          </w:p>
        </w:tc>
      </w:tr>
      <w:tr w:rsidR="005E2B38" w:rsidRPr="005E2B38" w14:paraId="25DB8BAC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7922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039CFA7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**= 2</w:t>
            </w:r>
          </w:p>
        </w:tc>
        <w:tc>
          <w:tcPr>
            <w:tcW w:w="0" w:type="auto"/>
            <w:vAlign w:val="center"/>
            <w:hideMark/>
          </w:tcPr>
          <w:p w14:paraId="3840D33D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** 2</w:t>
            </w:r>
          </w:p>
        </w:tc>
        <w:tc>
          <w:tcPr>
            <w:tcW w:w="0" w:type="auto"/>
            <w:vAlign w:val="center"/>
            <w:hideMark/>
          </w:tcPr>
          <w:p w14:paraId="29F48D40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100</w:t>
            </w:r>
          </w:p>
        </w:tc>
      </w:tr>
      <w:tr w:rsidR="005E2B38" w:rsidRPr="005E2B38" w14:paraId="495B9E2C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FA8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325D245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//= 3</w:t>
            </w:r>
          </w:p>
        </w:tc>
        <w:tc>
          <w:tcPr>
            <w:tcW w:w="0" w:type="auto"/>
            <w:vAlign w:val="center"/>
            <w:hideMark/>
          </w:tcPr>
          <w:p w14:paraId="3A4753CD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= x // 3</w:t>
            </w:r>
          </w:p>
        </w:tc>
        <w:tc>
          <w:tcPr>
            <w:tcW w:w="0" w:type="auto"/>
            <w:vAlign w:val="center"/>
            <w:hideMark/>
          </w:tcPr>
          <w:p w14:paraId="5D66BC8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3</w:t>
            </w:r>
          </w:p>
        </w:tc>
      </w:tr>
    </w:tbl>
    <w:p w14:paraId="1CEE37CB" w14:textId="49D38183" w:rsidR="005E2B38" w:rsidRPr="005E2B38" w:rsidRDefault="005E2B38" w:rsidP="005E2B38">
      <w:pPr>
        <w:rPr>
          <w:lang w:val="en-IN"/>
        </w:rPr>
      </w:pPr>
    </w:p>
    <w:p w14:paraId="79DF1F9D" w14:textId="0F1C96A0" w:rsidR="005E2B38" w:rsidRPr="005E2B38" w:rsidRDefault="00221323" w:rsidP="005E2B38">
      <w:pPr>
        <w:rPr>
          <w:b/>
          <w:bCs/>
          <w:lang w:val="en-IN"/>
        </w:rPr>
      </w:pPr>
      <w:r>
        <w:rPr>
          <w:b/>
          <w:bCs/>
          <w:lang w:val="en-IN"/>
        </w:rPr>
        <w:t>6</w:t>
      </w:r>
      <w:r w:rsidR="005E2B38" w:rsidRPr="005E2B38">
        <w:rPr>
          <w:b/>
          <w:bCs/>
          <w:lang w:val="en-IN"/>
        </w:rPr>
        <w:t>. Identity Operators</w:t>
      </w:r>
    </w:p>
    <w:p w14:paraId="7FCCC510" w14:textId="77777777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Identity operators are used to compare the memory locations of two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5172"/>
        <w:gridCol w:w="933"/>
        <w:gridCol w:w="783"/>
      </w:tblGrid>
      <w:tr w:rsidR="005E2B38" w:rsidRPr="005E2B38" w14:paraId="00325BC5" w14:textId="77777777" w:rsidTr="005E2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100E7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A7C9521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71EC87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58BD335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Output</w:t>
            </w:r>
          </w:p>
        </w:tc>
      </w:tr>
      <w:tr w:rsidR="005E2B38" w:rsidRPr="005E2B38" w14:paraId="29F47DDB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73AE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759C964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Returns True if two variables point to the same object</w:t>
            </w:r>
          </w:p>
        </w:tc>
        <w:tc>
          <w:tcPr>
            <w:tcW w:w="0" w:type="auto"/>
            <w:vAlign w:val="center"/>
            <w:hideMark/>
          </w:tcPr>
          <w:p w14:paraId="133EE809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is y</w:t>
            </w:r>
          </w:p>
        </w:tc>
        <w:tc>
          <w:tcPr>
            <w:tcW w:w="0" w:type="auto"/>
            <w:vAlign w:val="center"/>
            <w:hideMark/>
          </w:tcPr>
          <w:p w14:paraId="6F584FA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False</w:t>
            </w:r>
          </w:p>
        </w:tc>
      </w:tr>
      <w:tr w:rsidR="005E2B38" w:rsidRPr="005E2B38" w14:paraId="674B0300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F96D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72498D4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Returns True if two variables point to different objects</w:t>
            </w:r>
          </w:p>
        </w:tc>
        <w:tc>
          <w:tcPr>
            <w:tcW w:w="0" w:type="auto"/>
            <w:vAlign w:val="center"/>
            <w:hideMark/>
          </w:tcPr>
          <w:p w14:paraId="0ABDF65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x is not y</w:t>
            </w:r>
          </w:p>
        </w:tc>
        <w:tc>
          <w:tcPr>
            <w:tcW w:w="0" w:type="auto"/>
            <w:vAlign w:val="center"/>
            <w:hideMark/>
          </w:tcPr>
          <w:p w14:paraId="349F88AC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</w:tbl>
    <w:p w14:paraId="4D8DF773" w14:textId="62EDA463" w:rsidR="005E2B38" w:rsidRPr="005E2B38" w:rsidRDefault="005E2B38" w:rsidP="005E2B38">
      <w:pPr>
        <w:rPr>
          <w:lang w:val="en-IN"/>
        </w:rPr>
      </w:pPr>
    </w:p>
    <w:p w14:paraId="5A5ACE71" w14:textId="4D87EB45" w:rsidR="005E2B38" w:rsidRPr="005E2B38" w:rsidRDefault="00221323" w:rsidP="005E2B38">
      <w:pPr>
        <w:rPr>
          <w:b/>
          <w:bCs/>
          <w:lang w:val="en-IN"/>
        </w:rPr>
      </w:pPr>
      <w:r>
        <w:rPr>
          <w:b/>
          <w:bCs/>
          <w:lang w:val="en-IN"/>
        </w:rPr>
        <w:t>7</w:t>
      </w:r>
      <w:r w:rsidR="005E2B38" w:rsidRPr="005E2B38">
        <w:rPr>
          <w:b/>
          <w:bCs/>
          <w:lang w:val="en-IN"/>
        </w:rPr>
        <w:t>. Membership Operators</w:t>
      </w:r>
    </w:p>
    <w:p w14:paraId="68AEB2D2" w14:textId="77777777" w:rsidR="005E2B38" w:rsidRPr="005E2B38" w:rsidRDefault="005E2B38" w:rsidP="005E2B38">
      <w:pPr>
        <w:rPr>
          <w:lang w:val="en-IN"/>
        </w:rPr>
      </w:pPr>
      <w:r w:rsidRPr="005E2B38">
        <w:rPr>
          <w:lang w:val="en-IN"/>
        </w:rPr>
        <w:t>Membership operators check if a value is present in a sequence (like lists, tuples, or strings).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4853"/>
        <w:gridCol w:w="1669"/>
        <w:gridCol w:w="783"/>
      </w:tblGrid>
      <w:tr w:rsidR="005E2B38" w:rsidRPr="005E2B38" w14:paraId="20EE0333" w14:textId="77777777" w:rsidTr="005E2B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F001A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783A8CF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EFCBFD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A718AFD" w14:textId="77777777" w:rsidR="005E2B38" w:rsidRPr="005E2B38" w:rsidRDefault="005E2B38" w:rsidP="005E2B38">
            <w:pPr>
              <w:rPr>
                <w:b/>
                <w:bCs/>
                <w:lang w:val="en-IN"/>
              </w:rPr>
            </w:pPr>
            <w:r w:rsidRPr="005E2B38">
              <w:rPr>
                <w:b/>
                <w:bCs/>
                <w:lang w:val="en-IN"/>
              </w:rPr>
              <w:t>Output</w:t>
            </w:r>
          </w:p>
        </w:tc>
      </w:tr>
      <w:tr w:rsidR="005E2B38" w:rsidRPr="005E2B38" w14:paraId="1BCF5DFD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759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47953FA8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Returns True if a value exists in a sequence</w:t>
            </w:r>
          </w:p>
        </w:tc>
        <w:tc>
          <w:tcPr>
            <w:tcW w:w="0" w:type="auto"/>
            <w:vAlign w:val="center"/>
            <w:hideMark/>
          </w:tcPr>
          <w:p w14:paraId="43B7D80A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"a" in "apple"</w:t>
            </w:r>
          </w:p>
        </w:tc>
        <w:tc>
          <w:tcPr>
            <w:tcW w:w="0" w:type="auto"/>
            <w:vAlign w:val="center"/>
            <w:hideMark/>
          </w:tcPr>
          <w:p w14:paraId="7EE7C07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  <w:tr w:rsidR="005E2B38" w:rsidRPr="005E2B38" w14:paraId="6A4D1526" w14:textId="77777777" w:rsidTr="005E2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74C5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26D9CCE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Returns True if a value does not exist in a sequence</w:t>
            </w:r>
          </w:p>
        </w:tc>
        <w:tc>
          <w:tcPr>
            <w:tcW w:w="0" w:type="auto"/>
            <w:vAlign w:val="center"/>
            <w:hideMark/>
          </w:tcPr>
          <w:p w14:paraId="522572C3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"z" not in "apple"</w:t>
            </w:r>
          </w:p>
        </w:tc>
        <w:tc>
          <w:tcPr>
            <w:tcW w:w="0" w:type="auto"/>
            <w:vAlign w:val="center"/>
            <w:hideMark/>
          </w:tcPr>
          <w:p w14:paraId="01B07A36" w14:textId="77777777" w:rsidR="005E2B38" w:rsidRPr="005E2B38" w:rsidRDefault="005E2B38" w:rsidP="005E2B38">
            <w:pPr>
              <w:rPr>
                <w:lang w:val="en-IN"/>
              </w:rPr>
            </w:pPr>
            <w:r w:rsidRPr="005E2B38">
              <w:rPr>
                <w:lang w:val="en-IN"/>
              </w:rPr>
              <w:t>True</w:t>
            </w:r>
          </w:p>
        </w:tc>
      </w:tr>
    </w:tbl>
    <w:p w14:paraId="00629ACF" w14:textId="7090CD59" w:rsidR="005E2B38" w:rsidRPr="005E2B38" w:rsidRDefault="005E2B38" w:rsidP="005E2B38">
      <w:pPr>
        <w:rPr>
          <w:lang w:val="en-IN"/>
        </w:rPr>
      </w:pPr>
    </w:p>
    <w:p w14:paraId="6D3365C5" w14:textId="166FA451" w:rsidR="007C7B69" w:rsidRPr="00221323" w:rsidRDefault="00000000" w:rsidP="00221323">
      <w:pPr>
        <w:rPr>
          <w:b/>
          <w:bCs/>
          <w:lang w:val="en-IN"/>
        </w:rPr>
      </w:pPr>
      <w:r w:rsidRPr="00221323">
        <w:rPr>
          <w:b/>
          <w:bCs/>
        </w:rPr>
        <w:lastRenderedPageBreak/>
        <w:t>2. Data Types</w:t>
      </w:r>
    </w:p>
    <w:p w14:paraId="01BBC0DA" w14:textId="2F5846CA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>Definition</w:t>
      </w:r>
      <w:r w:rsidRPr="00221323">
        <w:t>: A data type is an attribute that specifies the type of data that a variable can hold.</w:t>
      </w:r>
    </w:p>
    <w:p w14:paraId="0F7F7500" w14:textId="60801736" w:rsidR="00221323" w:rsidRDefault="00221323">
      <w:pPr>
        <w:rPr>
          <w:b/>
          <w:bCs/>
        </w:rPr>
      </w:pPr>
      <w:r w:rsidRPr="00221323">
        <w:rPr>
          <w:b/>
          <w:bCs/>
        </w:rPr>
        <w:t>Importance</w:t>
      </w:r>
      <w:r w:rsidRPr="00221323">
        <w:t>: Helps the program know what type of operations can be performed on data.</w:t>
      </w:r>
      <w:r w:rsidR="00000000">
        <w:br/>
      </w:r>
      <w:r w:rsidR="00000000" w:rsidRPr="00221323">
        <w:rPr>
          <w:b/>
          <w:bCs/>
        </w:rPr>
        <w:t xml:space="preserve">1. Numeric Types: </w:t>
      </w:r>
    </w:p>
    <w:p w14:paraId="63315D6A" w14:textId="10ED4A55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Integer (int)</w:t>
      </w:r>
    </w:p>
    <w:p w14:paraId="77D99588" w14:textId="77777777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>Whole numbers, positive or negative (e.g., 10, -3).</w:t>
      </w:r>
    </w:p>
    <w:p w14:paraId="714A7412" w14:textId="23E85C1C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Float (float)</w:t>
      </w:r>
    </w:p>
    <w:p w14:paraId="5053C582" w14:textId="77777777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>Numbers with decimal points (e.g., 3.14, -0.5).</w:t>
      </w:r>
    </w:p>
    <w:p w14:paraId="38CCE684" w14:textId="121DB3D8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Complex (complex)</w:t>
      </w:r>
    </w:p>
    <w:p w14:paraId="27B42B13" w14:textId="77777777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 xml:space="preserve">Complex numbers which </w:t>
      </w:r>
      <w:proofErr w:type="gramStart"/>
      <w:r w:rsidRPr="00221323">
        <w:t>contains</w:t>
      </w:r>
      <w:proofErr w:type="gramEnd"/>
      <w:r w:rsidRPr="00221323">
        <w:t xml:space="preserve"> real and imaginary part (e.g., 1 + 2j).</w:t>
      </w:r>
    </w:p>
    <w:p w14:paraId="0E5FFB69" w14:textId="77777777" w:rsidR="00221323" w:rsidRDefault="00000000">
      <w:pPr>
        <w:rPr>
          <w:b/>
          <w:bCs/>
        </w:rPr>
      </w:pPr>
      <w:r w:rsidRPr="00221323">
        <w:rPr>
          <w:b/>
          <w:bCs/>
        </w:rPr>
        <w:br/>
        <w:t xml:space="preserve">2. Sequence Types: </w:t>
      </w:r>
    </w:p>
    <w:p w14:paraId="2E612FA1" w14:textId="77777777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String (str)</w:t>
      </w:r>
    </w:p>
    <w:p w14:paraId="616D0A54" w14:textId="77777777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 xml:space="preserve">Ordered sequence of characters, which can be written in between single </w:t>
      </w:r>
      <w:r w:rsidRPr="00221323">
        <w:tab/>
      </w:r>
      <w:r w:rsidRPr="00221323">
        <w:tab/>
        <w:t>quotes and double quotes (e.g., "hello").</w:t>
      </w:r>
    </w:p>
    <w:p w14:paraId="2F32265D" w14:textId="76B32F72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List (list)</w:t>
      </w:r>
    </w:p>
    <w:p w14:paraId="694B6A2E" w14:textId="77777777" w:rsidR="00221323" w:rsidRDefault="00221323" w:rsidP="00221323">
      <w:r w:rsidRPr="00221323">
        <w:rPr>
          <w:b/>
          <w:bCs/>
        </w:rPr>
        <w:tab/>
      </w:r>
      <w:r w:rsidRPr="00221323">
        <w:t xml:space="preserve">Ordered and mutable collection, which can be written in Square Brackets  </w:t>
      </w:r>
      <w:r w:rsidRPr="00221323">
        <w:tab/>
      </w:r>
    </w:p>
    <w:p w14:paraId="31F67C34" w14:textId="361F494A" w:rsidR="00221323" w:rsidRPr="00221323" w:rsidRDefault="00221323" w:rsidP="00221323">
      <w:pPr>
        <w:ind w:firstLine="720"/>
        <w:rPr>
          <w:lang w:val="en-IN"/>
        </w:rPr>
      </w:pPr>
      <w:r w:rsidRPr="00221323">
        <w:t>(e.g., [1, 2, 'apple']).</w:t>
      </w:r>
    </w:p>
    <w:p w14:paraId="58079621" w14:textId="77762312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Tuple (tuple)</w:t>
      </w:r>
    </w:p>
    <w:p w14:paraId="36175584" w14:textId="31E58DAF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>Ordered and immutable collection, which can be written in parathesis</w:t>
      </w:r>
      <w:r>
        <w:t xml:space="preserve"> </w:t>
      </w:r>
      <w:r w:rsidRPr="00221323">
        <w:t>(</w:t>
      </w:r>
      <w:proofErr w:type="gramStart"/>
      <w:r w:rsidRPr="00221323">
        <w:t>e.g.,(</w:t>
      </w:r>
      <w:proofErr w:type="gramEnd"/>
      <w:r w:rsidRPr="00221323">
        <w:t>1, 2, 3)).</w:t>
      </w:r>
    </w:p>
    <w:p w14:paraId="3C0033B2" w14:textId="2B845C2C" w:rsidR="00221323" w:rsidRDefault="00000000">
      <w:pPr>
        <w:rPr>
          <w:b/>
          <w:bCs/>
        </w:rPr>
      </w:pPr>
      <w:r w:rsidRPr="00221323">
        <w:rPr>
          <w:b/>
          <w:bCs/>
        </w:rPr>
        <w:br/>
      </w:r>
      <w:r w:rsidR="00B44D0F">
        <w:rPr>
          <w:b/>
          <w:bCs/>
        </w:rPr>
        <w:t>3</w:t>
      </w:r>
      <w:r w:rsidRPr="00221323">
        <w:rPr>
          <w:b/>
          <w:bCs/>
        </w:rPr>
        <w:t xml:space="preserve">. Set Types: </w:t>
      </w:r>
    </w:p>
    <w:p w14:paraId="2031B129" w14:textId="66B8DE34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Set (set)</w:t>
      </w:r>
    </w:p>
    <w:p w14:paraId="2D663568" w14:textId="77777777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>Unordered collection of unique elements (e.g., {1, 2, 3}).</w:t>
      </w:r>
    </w:p>
    <w:p w14:paraId="451BA382" w14:textId="7D540783" w:rsidR="00221323" w:rsidRPr="00221323" w:rsidRDefault="00221323" w:rsidP="00221323">
      <w:pPr>
        <w:rPr>
          <w:b/>
          <w:bCs/>
          <w:lang w:val="en-IN"/>
        </w:rPr>
      </w:pPr>
      <w:proofErr w:type="spellStart"/>
      <w:r w:rsidRPr="00221323">
        <w:rPr>
          <w:b/>
          <w:bCs/>
        </w:rPr>
        <w:t>Frozenset</w:t>
      </w:r>
      <w:proofErr w:type="spellEnd"/>
      <w:r w:rsidRPr="00221323">
        <w:rPr>
          <w:b/>
          <w:bCs/>
        </w:rPr>
        <w:t xml:space="preserve"> (</w:t>
      </w:r>
      <w:proofErr w:type="spellStart"/>
      <w:r w:rsidRPr="00221323">
        <w:rPr>
          <w:b/>
          <w:bCs/>
        </w:rPr>
        <w:t>frozenset</w:t>
      </w:r>
      <w:proofErr w:type="spellEnd"/>
      <w:r w:rsidRPr="00221323">
        <w:rPr>
          <w:b/>
          <w:bCs/>
        </w:rPr>
        <w:t>)</w:t>
      </w:r>
    </w:p>
    <w:p w14:paraId="505C8C11" w14:textId="77777777" w:rsidR="00221323" w:rsidRDefault="00221323" w:rsidP="00221323">
      <w:r w:rsidRPr="00221323">
        <w:rPr>
          <w:b/>
          <w:bCs/>
        </w:rPr>
        <w:tab/>
      </w:r>
      <w:r w:rsidRPr="00221323">
        <w:t>Immutable version of a set.</w:t>
      </w:r>
    </w:p>
    <w:p w14:paraId="744A395C" w14:textId="77777777" w:rsidR="00B44D0F" w:rsidRPr="00221323" w:rsidRDefault="00B44D0F" w:rsidP="00221323">
      <w:pPr>
        <w:rPr>
          <w:lang w:val="en-IN"/>
        </w:rPr>
      </w:pPr>
    </w:p>
    <w:p w14:paraId="5CE28407" w14:textId="5A004327" w:rsidR="00221323" w:rsidRDefault="00000000">
      <w:pPr>
        <w:rPr>
          <w:b/>
          <w:bCs/>
        </w:rPr>
      </w:pPr>
      <w:r w:rsidRPr="00221323">
        <w:rPr>
          <w:b/>
          <w:bCs/>
        </w:rPr>
        <w:lastRenderedPageBreak/>
        <w:br/>
      </w:r>
      <w:r w:rsidR="00B44D0F">
        <w:rPr>
          <w:b/>
          <w:bCs/>
        </w:rPr>
        <w:t>4</w:t>
      </w:r>
      <w:r w:rsidRPr="00221323">
        <w:rPr>
          <w:b/>
          <w:bCs/>
        </w:rPr>
        <w:t>. Mapping Type:</w:t>
      </w:r>
    </w:p>
    <w:p w14:paraId="00B6B2DA" w14:textId="64DD7140" w:rsidR="00221323" w:rsidRPr="00221323" w:rsidRDefault="00221323" w:rsidP="00221323">
      <w:pPr>
        <w:rPr>
          <w:b/>
          <w:bCs/>
          <w:lang w:val="en-IN"/>
        </w:rPr>
      </w:pPr>
      <w:r w:rsidRPr="00221323">
        <w:rPr>
          <w:b/>
          <w:bCs/>
        </w:rPr>
        <w:t>Dictionary (</w:t>
      </w:r>
      <w:proofErr w:type="spellStart"/>
      <w:r w:rsidRPr="00221323">
        <w:rPr>
          <w:b/>
          <w:bCs/>
        </w:rPr>
        <w:t>dict</w:t>
      </w:r>
      <w:proofErr w:type="spellEnd"/>
      <w:r w:rsidRPr="00221323">
        <w:rPr>
          <w:b/>
          <w:bCs/>
        </w:rPr>
        <w:t>)</w:t>
      </w:r>
    </w:p>
    <w:p w14:paraId="7BF7FB7B" w14:textId="77777777" w:rsidR="00221323" w:rsidRPr="00221323" w:rsidRDefault="00221323" w:rsidP="00221323">
      <w:pPr>
        <w:rPr>
          <w:lang w:val="en-IN"/>
        </w:rPr>
      </w:pPr>
      <w:r w:rsidRPr="00221323">
        <w:rPr>
          <w:b/>
          <w:bCs/>
        </w:rPr>
        <w:tab/>
      </w:r>
      <w:r w:rsidRPr="00221323">
        <w:t>Unordered collection of key-value pairs (e.g., {'name': 'Alice', 'age': 25}).</w:t>
      </w:r>
    </w:p>
    <w:p w14:paraId="0D0105D8" w14:textId="10CF9950" w:rsidR="00B44D0F" w:rsidRDefault="00000000">
      <w:pPr>
        <w:rPr>
          <w:b/>
          <w:bCs/>
        </w:rPr>
      </w:pPr>
      <w:r w:rsidRPr="00221323">
        <w:rPr>
          <w:b/>
          <w:bCs/>
        </w:rPr>
        <w:br/>
      </w:r>
      <w:r w:rsidR="00B44D0F">
        <w:rPr>
          <w:b/>
          <w:bCs/>
        </w:rPr>
        <w:t>5</w:t>
      </w:r>
      <w:r w:rsidRPr="00221323">
        <w:rPr>
          <w:b/>
          <w:bCs/>
        </w:rPr>
        <w:t>. Boolean Type:</w:t>
      </w:r>
    </w:p>
    <w:p w14:paraId="752E7250" w14:textId="77777777" w:rsidR="00B44D0F" w:rsidRPr="00B44D0F" w:rsidRDefault="00B44D0F" w:rsidP="00B44D0F">
      <w:pPr>
        <w:rPr>
          <w:b/>
          <w:bCs/>
          <w:lang w:val="en-IN"/>
        </w:rPr>
      </w:pPr>
      <w:r w:rsidRPr="00B44D0F">
        <w:rPr>
          <w:b/>
          <w:bCs/>
        </w:rPr>
        <w:t>Boolean (bool)</w:t>
      </w:r>
    </w:p>
    <w:p w14:paraId="11E4531D" w14:textId="77777777" w:rsidR="00B44D0F" w:rsidRPr="00B44D0F" w:rsidRDefault="00B44D0F" w:rsidP="00B44D0F">
      <w:pPr>
        <w:rPr>
          <w:lang w:val="en-IN"/>
        </w:rPr>
      </w:pPr>
      <w:r w:rsidRPr="00B44D0F">
        <w:rPr>
          <w:b/>
          <w:bCs/>
        </w:rPr>
        <w:tab/>
      </w:r>
      <w:r w:rsidRPr="00B44D0F">
        <w:t>Represents True if condition is true or else it represents False.</w:t>
      </w:r>
    </w:p>
    <w:p w14:paraId="3319B1E5" w14:textId="3EAE6875" w:rsidR="00B44D0F" w:rsidRDefault="00000000">
      <w:pPr>
        <w:rPr>
          <w:b/>
          <w:bCs/>
        </w:rPr>
      </w:pPr>
      <w:r w:rsidRPr="00221323">
        <w:rPr>
          <w:b/>
          <w:bCs/>
        </w:rPr>
        <w:br/>
      </w:r>
      <w:r w:rsidR="00B44D0F">
        <w:rPr>
          <w:b/>
          <w:bCs/>
        </w:rPr>
        <w:t>6</w:t>
      </w:r>
      <w:r w:rsidRPr="00221323">
        <w:rPr>
          <w:b/>
          <w:bCs/>
        </w:rPr>
        <w:t xml:space="preserve">. Binary Types: </w:t>
      </w:r>
    </w:p>
    <w:p w14:paraId="7CC7C482" w14:textId="5A100EBE" w:rsidR="00B44D0F" w:rsidRPr="00B44D0F" w:rsidRDefault="00B44D0F" w:rsidP="00B44D0F">
      <w:pPr>
        <w:rPr>
          <w:lang w:val="en-IN"/>
        </w:rPr>
      </w:pPr>
      <w:r w:rsidRPr="00B44D0F">
        <w:rPr>
          <w:b/>
          <w:bCs/>
        </w:rPr>
        <w:t>Bytes (bytes)</w:t>
      </w:r>
    </w:p>
    <w:p w14:paraId="16CA9B5A" w14:textId="77777777" w:rsidR="00B44D0F" w:rsidRPr="00B44D0F" w:rsidRDefault="00B44D0F" w:rsidP="00B44D0F">
      <w:pPr>
        <w:rPr>
          <w:lang w:val="en-IN"/>
        </w:rPr>
      </w:pPr>
      <w:r w:rsidRPr="00B44D0F">
        <w:tab/>
        <w:t xml:space="preserve">Immutable sequence of bytes (e.g., </w:t>
      </w:r>
      <w:proofErr w:type="spellStart"/>
      <w:r w:rsidRPr="00B44D0F">
        <w:t>b'hello</w:t>
      </w:r>
      <w:proofErr w:type="spellEnd"/>
      <w:r w:rsidRPr="00B44D0F">
        <w:t>').</w:t>
      </w:r>
    </w:p>
    <w:p w14:paraId="75B6835D" w14:textId="75572E4C" w:rsidR="00B44D0F" w:rsidRPr="00B44D0F" w:rsidRDefault="00B44D0F" w:rsidP="00B44D0F">
      <w:pPr>
        <w:rPr>
          <w:lang w:val="en-IN"/>
        </w:rPr>
      </w:pPr>
      <w:proofErr w:type="spellStart"/>
      <w:r w:rsidRPr="00B44D0F">
        <w:rPr>
          <w:b/>
          <w:bCs/>
        </w:rPr>
        <w:t>Bytearray</w:t>
      </w:r>
      <w:proofErr w:type="spellEnd"/>
      <w:r w:rsidRPr="00B44D0F">
        <w:rPr>
          <w:b/>
          <w:bCs/>
        </w:rPr>
        <w:t xml:space="preserve"> (</w:t>
      </w:r>
      <w:proofErr w:type="spellStart"/>
      <w:r w:rsidRPr="00B44D0F">
        <w:rPr>
          <w:b/>
          <w:bCs/>
        </w:rPr>
        <w:t>bytearray</w:t>
      </w:r>
      <w:proofErr w:type="spellEnd"/>
      <w:r w:rsidRPr="00B44D0F">
        <w:rPr>
          <w:b/>
          <w:bCs/>
        </w:rPr>
        <w:t>)</w:t>
      </w:r>
    </w:p>
    <w:p w14:paraId="75DA8569" w14:textId="77777777" w:rsidR="00B44D0F" w:rsidRPr="00B44D0F" w:rsidRDefault="00B44D0F" w:rsidP="00B44D0F">
      <w:pPr>
        <w:rPr>
          <w:lang w:val="en-IN"/>
        </w:rPr>
      </w:pPr>
      <w:r w:rsidRPr="00B44D0F">
        <w:tab/>
        <w:t>Mutable sequence of bytes.</w:t>
      </w:r>
    </w:p>
    <w:p w14:paraId="5B3D0C72" w14:textId="3BA3B269" w:rsidR="00B44D0F" w:rsidRPr="00B44D0F" w:rsidRDefault="00B44D0F" w:rsidP="00B44D0F">
      <w:pPr>
        <w:rPr>
          <w:lang w:val="en-IN"/>
        </w:rPr>
      </w:pPr>
      <w:proofErr w:type="spellStart"/>
      <w:r w:rsidRPr="00B44D0F">
        <w:rPr>
          <w:b/>
          <w:bCs/>
        </w:rPr>
        <w:t>Memoryview</w:t>
      </w:r>
      <w:proofErr w:type="spellEnd"/>
      <w:r w:rsidRPr="00B44D0F">
        <w:rPr>
          <w:b/>
          <w:bCs/>
        </w:rPr>
        <w:t xml:space="preserve"> (</w:t>
      </w:r>
      <w:proofErr w:type="spellStart"/>
      <w:r w:rsidRPr="00B44D0F">
        <w:rPr>
          <w:b/>
          <w:bCs/>
        </w:rPr>
        <w:t>memoryview</w:t>
      </w:r>
      <w:proofErr w:type="spellEnd"/>
      <w:r w:rsidRPr="00B44D0F">
        <w:rPr>
          <w:b/>
          <w:bCs/>
        </w:rPr>
        <w:t>)</w:t>
      </w:r>
    </w:p>
    <w:p w14:paraId="501362A1" w14:textId="77777777" w:rsidR="00B44D0F" w:rsidRDefault="00B44D0F" w:rsidP="00B44D0F">
      <w:r w:rsidRPr="00B44D0F">
        <w:tab/>
        <w:t>Allows access to the internal data of an object.</w:t>
      </w:r>
    </w:p>
    <w:p w14:paraId="065F2690" w14:textId="4DBF557A" w:rsidR="00B44D0F" w:rsidRDefault="00B44D0F" w:rsidP="00B44D0F">
      <w:pPr>
        <w:rPr>
          <w:b/>
          <w:bCs/>
        </w:rPr>
      </w:pPr>
      <w:r>
        <w:rPr>
          <w:b/>
          <w:bCs/>
        </w:rPr>
        <w:t>7.None Type:</w:t>
      </w:r>
    </w:p>
    <w:p w14:paraId="67D416B3" w14:textId="3B7DBD06" w:rsidR="007C7B69" w:rsidRPr="00221323" w:rsidRDefault="00B44D0F">
      <w:pPr>
        <w:rPr>
          <w:lang w:val="en-IN"/>
        </w:rPr>
      </w:pPr>
      <w:r w:rsidRPr="00B44D0F">
        <w:tab/>
        <w:t>Represents the absence of value (None)</w:t>
      </w:r>
    </w:p>
    <w:p w14:paraId="4E77ACAA" w14:textId="77777777" w:rsidR="007C7B69" w:rsidRDefault="00000000">
      <w:r>
        <w:t>Example:</w:t>
      </w:r>
    </w:p>
    <w:p w14:paraId="479F1BA2" w14:textId="7EBDCFE2" w:rsidR="007C7B69" w:rsidRDefault="00000000" w:rsidP="00B44D0F">
      <w:r>
        <w:br/>
        <w:t>a = 10       # Integer</w:t>
      </w:r>
      <w:r>
        <w:br/>
        <w:t>b = 3.14     # Float</w:t>
      </w:r>
      <w:r>
        <w:br/>
        <w:t>c = "Python" # String</w:t>
      </w:r>
      <w:r>
        <w:br/>
        <w:t>d = [1, 2, 3] # List</w:t>
      </w:r>
      <w:r>
        <w:br/>
        <w:t>e = (4, 5, 6) # Tuple</w:t>
      </w:r>
      <w:r>
        <w:br/>
        <w:t>f = {7, 8, 9} # Set</w:t>
      </w:r>
      <w:r>
        <w:br/>
        <w:t>g = {"name": "Umesh", "age": 24} # Dictionary</w:t>
      </w:r>
      <w:r>
        <w:br/>
      </w:r>
    </w:p>
    <w:p w14:paraId="0671E923" w14:textId="77777777" w:rsidR="00B44D0F" w:rsidRDefault="00B44D0F" w:rsidP="00B44D0F"/>
    <w:p w14:paraId="3DF3E9C6" w14:textId="2254220D" w:rsidR="007C7B69" w:rsidRPr="00B44D0F" w:rsidRDefault="00B44D0F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000000" w:rsidRPr="00B44D0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Variables</w:t>
      </w:r>
    </w:p>
    <w:p w14:paraId="54A5BE7C" w14:textId="4F8140E7" w:rsidR="007C7B69" w:rsidRDefault="00000000">
      <w:r>
        <w:t>Variables are used to store data in Python. They are dynamically typed and do not need explicit declaration.</w:t>
      </w:r>
      <w:r>
        <w:br/>
      </w:r>
      <w:r>
        <w:br/>
        <w:t>Example:</w:t>
      </w:r>
      <w:r>
        <w:br/>
        <w:t>x = 100</w:t>
      </w:r>
      <w:r>
        <w:br/>
        <w:t>y = "Hello"</w:t>
      </w:r>
      <w:r>
        <w:br/>
        <w:t>z = [1, 2, 3]</w:t>
      </w:r>
      <w:r>
        <w:br/>
      </w:r>
      <w:proofErr w:type="gramStart"/>
      <w:r>
        <w:t>print(</w:t>
      </w:r>
      <w:proofErr w:type="gramEnd"/>
      <w:r>
        <w:t>x, y, z)</w:t>
      </w:r>
    </w:p>
    <w:p w14:paraId="75897209" w14:textId="0FE7E004" w:rsidR="007C7B69" w:rsidRPr="00B44D0F" w:rsidRDefault="00B44D0F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0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000000" w:rsidRPr="00B44D0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Loops</w:t>
      </w:r>
    </w:p>
    <w:p w14:paraId="34E8BF0D" w14:textId="77777777" w:rsidR="007C7B69" w:rsidRDefault="00000000">
      <w:r>
        <w:t>Python supports two types of loops:</w:t>
      </w:r>
      <w:r>
        <w:br/>
      </w:r>
      <w:r>
        <w:br/>
        <w:t>1. for loop: Iterates over a sequence (list, tuple, string, etc.).</w:t>
      </w:r>
      <w:r>
        <w:br/>
        <w:t>2. while loop: Repeats as long as a condition is true.</w:t>
      </w:r>
      <w:r>
        <w:br/>
      </w:r>
    </w:p>
    <w:p w14:paraId="5FF63242" w14:textId="77777777" w:rsidR="007C7B69" w:rsidRDefault="00000000">
      <w:r>
        <w:t>For Loop Example:</w:t>
      </w:r>
    </w:p>
    <w:p w14:paraId="02F2F455" w14:textId="77777777" w:rsidR="007C7B69" w:rsidRDefault="00000000">
      <w:r>
        <w:br/>
        <w:t>for i in range(5):</w:t>
      </w:r>
      <w:r>
        <w:br/>
        <w:t xml:space="preserve">    print(i)  # Prints 0 to 4</w:t>
      </w:r>
      <w:r>
        <w:br/>
      </w:r>
    </w:p>
    <w:p w14:paraId="3D941900" w14:textId="77777777" w:rsidR="007C7B69" w:rsidRDefault="00000000">
      <w:r>
        <w:t>While Loop Example:</w:t>
      </w:r>
    </w:p>
    <w:p w14:paraId="2EAA2329" w14:textId="77777777" w:rsidR="00B44D0F" w:rsidRDefault="00000000">
      <w:r>
        <w:br/>
        <w:t>count = 0</w:t>
      </w:r>
      <w:r>
        <w:br/>
        <w:t>while count &lt; 5:</w:t>
      </w:r>
      <w:r>
        <w:br/>
        <w:t xml:space="preserve">    print(count)</w:t>
      </w:r>
      <w:r>
        <w:br/>
        <w:t xml:space="preserve">    count += 1</w:t>
      </w:r>
      <w:r w:rsidR="00B44D0F">
        <w:t xml:space="preserve"> #It will execute until the count is less than 5</w:t>
      </w:r>
    </w:p>
    <w:p w14:paraId="758FF0B6" w14:textId="3C1C0F4B" w:rsidR="007C7B69" w:rsidRDefault="00B44D0F">
      <w:r>
        <w:t>#prints 0 to 4</w:t>
      </w:r>
      <w:r w:rsidR="00000000">
        <w:br/>
      </w:r>
    </w:p>
    <w:p w14:paraId="2E12738C" w14:textId="4DFFCD2E" w:rsidR="007C7B69" w:rsidRPr="00B44D0F" w:rsidRDefault="00B44D0F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000000" w:rsidRPr="00B44D0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Conditional Statements</w:t>
      </w:r>
    </w:p>
    <w:p w14:paraId="23BCCAE2" w14:textId="77777777" w:rsidR="00C67C3D" w:rsidRDefault="00000000">
      <w:r>
        <w:t>Conditional statements allow decision-making in Python using if, elif, and else.</w:t>
      </w:r>
      <w:r>
        <w:br/>
      </w:r>
      <w:r>
        <w:br/>
        <w:t>Example:</w:t>
      </w:r>
      <w:r>
        <w:br/>
      </w:r>
      <w:r>
        <w:br/>
        <w:t>age = 18</w:t>
      </w:r>
      <w:r>
        <w:br/>
        <w:t>if age &gt;= 18:</w:t>
      </w:r>
      <w:r>
        <w:br/>
        <w:t xml:space="preserve">    </w:t>
      </w:r>
      <w:proofErr w:type="gramStart"/>
      <w:r>
        <w:t>print(</w:t>
      </w:r>
      <w:proofErr w:type="gramEnd"/>
      <w:r>
        <w:t>"You are an adult.")</w:t>
      </w:r>
      <w:r>
        <w:br/>
        <w:t>elif age &gt; 13:</w:t>
      </w:r>
      <w:r>
        <w:br/>
      </w:r>
      <w:r>
        <w:lastRenderedPageBreak/>
        <w:t xml:space="preserve">    print("You are a teenager.")</w:t>
      </w:r>
      <w:r>
        <w:br/>
        <w:t>else:</w:t>
      </w:r>
      <w:r>
        <w:br/>
        <w:t xml:space="preserve">    print("You are a child.")</w:t>
      </w:r>
    </w:p>
    <w:p w14:paraId="4ADFC583" w14:textId="4345B300" w:rsidR="00C67C3D" w:rsidRDefault="00C67C3D">
      <w:r>
        <w:t>#</w:t>
      </w:r>
      <w:proofErr w:type="gramStart"/>
      <w:r>
        <w:t>if</w:t>
      </w:r>
      <w:proofErr w:type="gramEnd"/>
      <w:r>
        <w:t xml:space="preserve"> block will execute</w:t>
      </w:r>
    </w:p>
    <w:p w14:paraId="14B46F0C" w14:textId="09AB9485" w:rsidR="007C7B69" w:rsidRDefault="00C67C3D">
      <w:r>
        <w:t>#you are an adult</w:t>
      </w:r>
      <w:r w:rsidR="00000000">
        <w:br/>
      </w:r>
    </w:p>
    <w:sectPr w:rsidR="007C7B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C64348"/>
    <w:multiLevelType w:val="hybridMultilevel"/>
    <w:tmpl w:val="BACA8CA8"/>
    <w:lvl w:ilvl="0" w:tplc="6AEC5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E6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A3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21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C2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25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41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06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6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4957592">
    <w:abstractNumId w:val="8"/>
  </w:num>
  <w:num w:numId="2" w16cid:durableId="135686701">
    <w:abstractNumId w:val="6"/>
  </w:num>
  <w:num w:numId="3" w16cid:durableId="1777559793">
    <w:abstractNumId w:val="5"/>
  </w:num>
  <w:num w:numId="4" w16cid:durableId="1555971449">
    <w:abstractNumId w:val="4"/>
  </w:num>
  <w:num w:numId="5" w16cid:durableId="1778014832">
    <w:abstractNumId w:val="7"/>
  </w:num>
  <w:num w:numId="6" w16cid:durableId="93289265">
    <w:abstractNumId w:val="3"/>
  </w:num>
  <w:num w:numId="7" w16cid:durableId="406879189">
    <w:abstractNumId w:val="2"/>
  </w:num>
  <w:num w:numId="8" w16cid:durableId="453401271">
    <w:abstractNumId w:val="1"/>
  </w:num>
  <w:num w:numId="9" w16cid:durableId="1572276706">
    <w:abstractNumId w:val="0"/>
  </w:num>
  <w:num w:numId="10" w16cid:durableId="1104887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323"/>
    <w:rsid w:val="0029639D"/>
    <w:rsid w:val="00326F90"/>
    <w:rsid w:val="004F4FC3"/>
    <w:rsid w:val="005E2B38"/>
    <w:rsid w:val="007C7B69"/>
    <w:rsid w:val="00AA1D8D"/>
    <w:rsid w:val="00B44D0F"/>
    <w:rsid w:val="00B47730"/>
    <w:rsid w:val="00C67C3D"/>
    <w:rsid w:val="00C972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9F65A"/>
  <w14:defaultImageDpi w14:val="300"/>
  <w15:docId w15:val="{29C54A4B-08A4-4DC4-A447-79D9D46D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>generated by python-docx</dc:description>
  <cp:lastModifiedBy>Umesh Indra Mandati</cp:lastModifiedBy>
  <cp:revision>2</cp:revision>
  <dcterms:created xsi:type="dcterms:W3CDTF">2025-02-11T10:09:00Z</dcterms:created>
  <dcterms:modified xsi:type="dcterms:W3CDTF">2025-02-11T10:09:00Z</dcterms:modified>
  <cp:category/>
</cp:coreProperties>
</file>