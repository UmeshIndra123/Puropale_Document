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32E7" w14:textId="018EC61C" w:rsidR="00020721" w:rsidRPr="00CC117C" w:rsidRDefault="00000000" w:rsidP="00CC117C">
      <w:pPr>
        <w:rPr>
          <w:b/>
          <w:bCs/>
        </w:rPr>
      </w:pPr>
      <w:r w:rsidRPr="00CC117C">
        <w:rPr>
          <w:b/>
          <w:bCs/>
        </w:rPr>
        <w:t>1. Workflow of Git with Neat Diagram</w:t>
      </w:r>
    </w:p>
    <w:p w14:paraId="1AF7FACF" w14:textId="77777777" w:rsidR="00CC117C" w:rsidRDefault="00000000" w:rsidP="00CC117C">
      <w:r>
        <w:br/>
        <w:t>Git Workflow:</w:t>
      </w:r>
      <w:r>
        <w:br/>
        <w:t>1. Working Directory - Where files are created/modified.</w:t>
      </w:r>
      <w:r>
        <w:br/>
        <w:t>2. Staging Area - Where files are staged using 'git add'.</w:t>
      </w:r>
      <w:r>
        <w:br/>
        <w:t>3. Local Repository - Where files are committed using 'git commit'.</w:t>
      </w:r>
      <w:r>
        <w:br/>
        <w:t>4. Remote Repository - Where files are pushed using 'git push'.</w:t>
      </w:r>
      <w:r>
        <w:br/>
      </w:r>
      <w:r>
        <w:br/>
        <w:t>Basic Flow:</w:t>
      </w:r>
      <w:r>
        <w:br/>
        <w:t>Working Directory -&gt; Staging Area -&gt; Local Repository -&gt; Remote Repository</w:t>
      </w:r>
    </w:p>
    <w:p w14:paraId="41F45A33" w14:textId="1B4EF1F9" w:rsidR="00CC117C" w:rsidRDefault="00000000" w:rsidP="00CC117C">
      <w:r>
        <w:br/>
      </w:r>
      <w:r w:rsidR="00CC117C">
        <w:rPr>
          <w:noProof/>
        </w:rPr>
        <w:drawing>
          <wp:inline distT="0" distB="0" distL="0" distR="0" wp14:anchorId="3C961760" wp14:editId="60172C3D">
            <wp:extent cx="5486400" cy="3895090"/>
            <wp:effectExtent l="0" t="0" r="0" b="0"/>
            <wp:docPr id="819178902" name="Picture 1" descr="Git, GitHub, &amp; Workflow Fundamental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, GitHub, &amp; Workflow Fundamentals - DEV Comm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5ECDC7E" w14:textId="6B1FE72B" w:rsidR="00020721" w:rsidRPr="00D07671" w:rsidRDefault="00000000" w:rsidP="00CC117C">
      <w:pPr>
        <w:rPr>
          <w:b/>
          <w:bCs/>
        </w:rPr>
      </w:pPr>
      <w:r w:rsidRPr="00D07671">
        <w:rPr>
          <w:b/>
          <w:bCs/>
        </w:rPr>
        <w:t>2. What is Git and How to Stage a File with git add</w:t>
      </w:r>
    </w:p>
    <w:p w14:paraId="7AF1EC9F" w14:textId="77777777" w:rsidR="00CC117C" w:rsidRDefault="00000000" w:rsidP="00CC117C">
      <w:r>
        <w:br/>
        <w:t>Git: Git is a distributed version control system that tracks changes in source code during software development.</w:t>
      </w:r>
      <w:r>
        <w:br/>
        <w:t>It allows multiple developers to work on a project simultaneously.</w:t>
      </w:r>
      <w:r>
        <w:br/>
      </w:r>
      <w:r>
        <w:br/>
        <w:t>To stage a file using git add:</w:t>
      </w:r>
      <w:r>
        <w:br/>
      </w:r>
      <w:r>
        <w:lastRenderedPageBreak/>
        <w:t>1. Create/Modify a file.</w:t>
      </w:r>
      <w:r>
        <w:br/>
        <w:t>2. Run: git add filename (to stage a specific file)</w:t>
      </w:r>
      <w:r>
        <w:br/>
        <w:t xml:space="preserve">   OR</w:t>
      </w:r>
      <w:r>
        <w:br/>
        <w:t xml:space="preserve">   git add . (to stage all changes)</w:t>
      </w:r>
      <w:r>
        <w:br/>
      </w:r>
    </w:p>
    <w:p w14:paraId="05843BB1" w14:textId="5405BB5E" w:rsidR="00020721" w:rsidRPr="00D07671" w:rsidRDefault="00000000" w:rsidP="00CC117C">
      <w:pPr>
        <w:rPr>
          <w:b/>
          <w:bCs/>
        </w:rPr>
      </w:pPr>
      <w:r w:rsidRPr="00D07671">
        <w:rPr>
          <w:b/>
          <w:bCs/>
        </w:rPr>
        <w:t>3. What is Git, GitHub, GitLab - Differences</w:t>
      </w:r>
    </w:p>
    <w:p w14:paraId="5F8074AD" w14:textId="77777777" w:rsidR="00B752C5" w:rsidRDefault="00000000" w:rsidP="00D07671">
      <w:pPr>
        <w:jc w:val="both"/>
      </w:pPr>
      <w:r>
        <w:br/>
        <w:t>- Git: A distributed version control tool to manage source code history.</w:t>
      </w:r>
      <w:r>
        <w:br/>
        <w:t>- GitHub: A cloud-based hosting service for Git repositories, mainly used for open-source projects.</w:t>
      </w:r>
      <w:r>
        <w:br/>
        <w:t>- GitLab: Another cloud-hosting platform similar to GitHub, with additional DevOps tools and CI/CD</w:t>
      </w:r>
      <w:r w:rsidR="00B752C5">
        <w:t xml:space="preserve"> </w:t>
      </w:r>
      <w:r>
        <w:t>integration.</w:t>
      </w:r>
    </w:p>
    <w:p w14:paraId="37F8D099" w14:textId="15FFEE27" w:rsidR="00B752C5" w:rsidRPr="00073663" w:rsidRDefault="00000000" w:rsidP="00D07671">
      <w:pPr>
        <w:jc w:val="both"/>
        <w:rPr>
          <w:b/>
          <w:bCs/>
        </w:rPr>
      </w:pPr>
      <w:r>
        <w:br/>
      </w:r>
      <w:r>
        <w:br/>
      </w:r>
      <w:r w:rsidRPr="00B752C5">
        <w:rPr>
          <w:b/>
          <w:bCs/>
        </w:rPr>
        <w:t>Differences:</w:t>
      </w:r>
      <w:r w:rsidRPr="00073663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752C5" w14:paraId="263B7E5A" w14:textId="77777777" w:rsidTr="00B752C5">
        <w:tc>
          <w:tcPr>
            <w:tcW w:w="2157" w:type="dxa"/>
          </w:tcPr>
          <w:p w14:paraId="6C500D2F" w14:textId="1BBF2A9E" w:rsidR="00B752C5" w:rsidRDefault="00B752C5" w:rsidP="00D07671">
            <w:pPr>
              <w:jc w:val="both"/>
              <w:rPr>
                <w:b/>
                <w:bCs/>
              </w:rPr>
            </w:pPr>
            <w:r w:rsidRPr="00073663">
              <w:rPr>
                <w:b/>
                <w:bCs/>
              </w:rPr>
              <w:t>Feature</w:t>
            </w:r>
          </w:p>
        </w:tc>
        <w:tc>
          <w:tcPr>
            <w:tcW w:w="2157" w:type="dxa"/>
          </w:tcPr>
          <w:p w14:paraId="5616A2C8" w14:textId="667D3E70" w:rsidR="00B752C5" w:rsidRDefault="00B752C5" w:rsidP="00D07671">
            <w:pPr>
              <w:jc w:val="both"/>
              <w:rPr>
                <w:b/>
                <w:bCs/>
              </w:rPr>
            </w:pPr>
            <w:r w:rsidRPr="00073663">
              <w:rPr>
                <w:b/>
                <w:bCs/>
              </w:rPr>
              <w:t xml:space="preserve">Git  </w:t>
            </w:r>
          </w:p>
        </w:tc>
        <w:tc>
          <w:tcPr>
            <w:tcW w:w="2158" w:type="dxa"/>
          </w:tcPr>
          <w:p w14:paraId="3D6FC346" w14:textId="787FADDE" w:rsidR="00B752C5" w:rsidRDefault="00B752C5" w:rsidP="00D07671">
            <w:pPr>
              <w:jc w:val="both"/>
              <w:rPr>
                <w:b/>
                <w:bCs/>
              </w:rPr>
            </w:pPr>
            <w:r w:rsidRPr="00073663">
              <w:rPr>
                <w:b/>
                <w:bCs/>
              </w:rPr>
              <w:t>Git</w:t>
            </w:r>
            <w:r>
              <w:rPr>
                <w:b/>
                <w:bCs/>
              </w:rPr>
              <w:t>Hub</w:t>
            </w:r>
          </w:p>
        </w:tc>
        <w:tc>
          <w:tcPr>
            <w:tcW w:w="2158" w:type="dxa"/>
          </w:tcPr>
          <w:p w14:paraId="03A32E7F" w14:textId="074DE7CF" w:rsidR="00B752C5" w:rsidRDefault="00B752C5" w:rsidP="00D07671">
            <w:pPr>
              <w:jc w:val="both"/>
              <w:rPr>
                <w:b/>
                <w:bCs/>
              </w:rPr>
            </w:pPr>
            <w:r w:rsidRPr="00073663">
              <w:rPr>
                <w:b/>
                <w:bCs/>
              </w:rPr>
              <w:t>Git</w:t>
            </w:r>
            <w:r>
              <w:rPr>
                <w:b/>
                <w:bCs/>
              </w:rPr>
              <w:t>Lab</w:t>
            </w:r>
          </w:p>
        </w:tc>
      </w:tr>
      <w:tr w:rsidR="00B752C5" w14:paraId="1371DD73" w14:textId="77777777" w:rsidTr="00B752C5">
        <w:tc>
          <w:tcPr>
            <w:tcW w:w="2157" w:type="dxa"/>
          </w:tcPr>
          <w:p w14:paraId="536B0FB9" w14:textId="7ECC152F" w:rsidR="00B752C5" w:rsidRDefault="00B752C5" w:rsidP="00D0767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57" w:type="dxa"/>
          </w:tcPr>
          <w:p w14:paraId="4D46FB8E" w14:textId="5A080FFD" w:rsidR="00B752C5" w:rsidRPr="00B752C5" w:rsidRDefault="00B752C5" w:rsidP="00D07671">
            <w:pPr>
              <w:jc w:val="both"/>
            </w:pPr>
            <w:r>
              <w:t>Version Control</w:t>
            </w:r>
          </w:p>
        </w:tc>
        <w:tc>
          <w:tcPr>
            <w:tcW w:w="2158" w:type="dxa"/>
          </w:tcPr>
          <w:p w14:paraId="372D5E23" w14:textId="66408F2C" w:rsidR="00B752C5" w:rsidRPr="00B752C5" w:rsidRDefault="00B752C5" w:rsidP="00D07671">
            <w:pPr>
              <w:jc w:val="both"/>
            </w:pPr>
            <w:r>
              <w:t xml:space="preserve">Repository Hosting </w:t>
            </w:r>
          </w:p>
        </w:tc>
        <w:tc>
          <w:tcPr>
            <w:tcW w:w="2158" w:type="dxa"/>
          </w:tcPr>
          <w:p w14:paraId="62813F9A" w14:textId="22147F51" w:rsidR="00B752C5" w:rsidRPr="00B752C5" w:rsidRDefault="00B752C5" w:rsidP="00D07671">
            <w:pPr>
              <w:jc w:val="both"/>
            </w:pPr>
            <w:r>
              <w:t>Repository Hosting</w:t>
            </w:r>
          </w:p>
        </w:tc>
      </w:tr>
      <w:tr w:rsidR="00B752C5" w14:paraId="302E0647" w14:textId="77777777" w:rsidTr="00B752C5">
        <w:tc>
          <w:tcPr>
            <w:tcW w:w="2157" w:type="dxa"/>
          </w:tcPr>
          <w:p w14:paraId="12494AD7" w14:textId="7D06146F" w:rsidR="00B752C5" w:rsidRDefault="00B752C5" w:rsidP="00D0767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Hosting</w:t>
            </w:r>
          </w:p>
        </w:tc>
        <w:tc>
          <w:tcPr>
            <w:tcW w:w="2157" w:type="dxa"/>
          </w:tcPr>
          <w:p w14:paraId="20C8C737" w14:textId="5A4AEB2C" w:rsidR="00B752C5" w:rsidRPr="00B752C5" w:rsidRDefault="00B752C5" w:rsidP="00D07671">
            <w:pPr>
              <w:jc w:val="both"/>
            </w:pPr>
            <w:r>
              <w:t>No Hosting</w:t>
            </w:r>
          </w:p>
        </w:tc>
        <w:tc>
          <w:tcPr>
            <w:tcW w:w="2158" w:type="dxa"/>
          </w:tcPr>
          <w:p w14:paraId="518F49CB" w14:textId="78EC71F5" w:rsidR="00B752C5" w:rsidRPr="00B752C5" w:rsidRDefault="00B752C5" w:rsidP="00D07671">
            <w:pPr>
              <w:jc w:val="both"/>
            </w:pPr>
            <w:r>
              <w:t>Cloud Hosting</w:t>
            </w:r>
          </w:p>
        </w:tc>
        <w:tc>
          <w:tcPr>
            <w:tcW w:w="2158" w:type="dxa"/>
          </w:tcPr>
          <w:p w14:paraId="010ECF29" w14:textId="1935D801" w:rsidR="00B752C5" w:rsidRPr="00B752C5" w:rsidRDefault="00B752C5" w:rsidP="00D07671">
            <w:pPr>
              <w:jc w:val="both"/>
            </w:pPr>
            <w:r>
              <w:t>Cloud/Self Hosting</w:t>
            </w:r>
          </w:p>
        </w:tc>
      </w:tr>
      <w:tr w:rsidR="00B752C5" w14:paraId="466A3047" w14:textId="77777777" w:rsidTr="00B752C5">
        <w:tc>
          <w:tcPr>
            <w:tcW w:w="2157" w:type="dxa"/>
          </w:tcPr>
          <w:p w14:paraId="70B395FA" w14:textId="49BDBD57" w:rsidR="00B752C5" w:rsidRDefault="00B752C5" w:rsidP="00D0767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  <w:tc>
          <w:tcPr>
            <w:tcW w:w="2157" w:type="dxa"/>
          </w:tcPr>
          <w:p w14:paraId="348D8867" w14:textId="7C85BF95" w:rsidR="00B752C5" w:rsidRPr="00B752C5" w:rsidRDefault="00B752C5" w:rsidP="00D07671">
            <w:pPr>
              <w:jc w:val="both"/>
            </w:pPr>
            <w:r>
              <w:t>Tracking changes</w:t>
            </w:r>
          </w:p>
        </w:tc>
        <w:tc>
          <w:tcPr>
            <w:tcW w:w="2158" w:type="dxa"/>
          </w:tcPr>
          <w:p w14:paraId="34B69AEE" w14:textId="716AFE8D" w:rsidR="00B752C5" w:rsidRPr="00B752C5" w:rsidRDefault="00B752C5" w:rsidP="00D07671">
            <w:pPr>
              <w:jc w:val="both"/>
            </w:pPr>
            <w:r>
              <w:t>Collaboration &amp; Open Source</w:t>
            </w:r>
          </w:p>
        </w:tc>
        <w:tc>
          <w:tcPr>
            <w:tcW w:w="2158" w:type="dxa"/>
          </w:tcPr>
          <w:p w14:paraId="5C626930" w14:textId="28C1BA86" w:rsidR="00B752C5" w:rsidRPr="00B752C5" w:rsidRDefault="00B752C5" w:rsidP="00D07671">
            <w:pPr>
              <w:jc w:val="both"/>
            </w:pPr>
            <w:r>
              <w:t>Collaboration &amp; DevOps</w:t>
            </w:r>
          </w:p>
        </w:tc>
      </w:tr>
    </w:tbl>
    <w:p w14:paraId="31E44372" w14:textId="2B1D6F70" w:rsidR="00CC117C" w:rsidRDefault="00000000" w:rsidP="00D07671">
      <w:pPr>
        <w:jc w:val="both"/>
      </w:pPr>
      <w:r w:rsidRPr="00073663">
        <w:rPr>
          <w:b/>
          <w:bCs/>
        </w:rPr>
        <w:br/>
      </w:r>
    </w:p>
    <w:p w14:paraId="4624963D" w14:textId="252FB29F" w:rsidR="00020721" w:rsidRPr="00073663" w:rsidRDefault="00000000" w:rsidP="00CC117C">
      <w:pPr>
        <w:rPr>
          <w:b/>
          <w:bCs/>
        </w:rPr>
      </w:pPr>
      <w:r w:rsidRPr="00073663">
        <w:rPr>
          <w:b/>
          <w:bCs/>
        </w:rPr>
        <w:t>4. How to Create a Tag and Push It</w:t>
      </w:r>
    </w:p>
    <w:p w14:paraId="28D0FB11" w14:textId="77777777" w:rsidR="00CC117C" w:rsidRDefault="00000000" w:rsidP="00CC117C">
      <w:r>
        <w:br/>
        <w:t>To create a tag:</w:t>
      </w:r>
      <w:r>
        <w:br/>
        <w:t>git tag v1.0 -m "Version 1.0 Release"</w:t>
      </w:r>
      <w:r>
        <w:br/>
      </w:r>
      <w:r>
        <w:br/>
        <w:t>To push the tag:</w:t>
      </w:r>
      <w:r>
        <w:br/>
        <w:t>git push origin v1.0</w:t>
      </w:r>
      <w:r>
        <w:br/>
      </w:r>
      <w:r>
        <w:br/>
        <w:t>To push all tags:</w:t>
      </w:r>
      <w:r>
        <w:br/>
        <w:t>git push origin --tags</w:t>
      </w:r>
      <w:r>
        <w:br/>
      </w:r>
    </w:p>
    <w:p w14:paraId="34DFA18D" w14:textId="14B2C234" w:rsidR="00020721" w:rsidRPr="00073663" w:rsidRDefault="00000000" w:rsidP="00CC117C">
      <w:pPr>
        <w:rPr>
          <w:b/>
          <w:bCs/>
        </w:rPr>
      </w:pPr>
      <w:r w:rsidRPr="00073663">
        <w:rPr>
          <w:b/>
          <w:bCs/>
        </w:rPr>
        <w:t>5. Steps to Send Project from Local Repo to Remote Repo</w:t>
      </w:r>
    </w:p>
    <w:p w14:paraId="7880CCCF" w14:textId="77777777" w:rsidR="00CC117C" w:rsidRDefault="00000000" w:rsidP="00CC117C">
      <w:r>
        <w:br/>
        <w:t>1. Initialize Repository:</w:t>
      </w:r>
      <w:r>
        <w:br/>
        <w:t xml:space="preserve">   git init</w:t>
      </w:r>
      <w:r>
        <w:br/>
      </w:r>
      <w:r>
        <w:lastRenderedPageBreak/>
        <w:br/>
        <w:t>2. Add Remote URL:</w:t>
      </w:r>
      <w:r>
        <w:br/>
        <w:t xml:space="preserve">   git remote add origin &lt;remote_repo_url&gt;</w:t>
      </w:r>
      <w:r>
        <w:br/>
      </w:r>
      <w:r>
        <w:br/>
        <w:t>3. Stage Files:</w:t>
      </w:r>
      <w:r>
        <w:br/>
        <w:t xml:space="preserve">   git add .</w:t>
      </w:r>
      <w:r>
        <w:br/>
      </w:r>
      <w:r>
        <w:br/>
        <w:t>4. Commit Files:</w:t>
      </w:r>
      <w:r>
        <w:br/>
        <w:t xml:space="preserve">   git commit -m "Initial commit"</w:t>
      </w:r>
      <w:r>
        <w:br/>
      </w:r>
      <w:r>
        <w:br/>
        <w:t>5. Push Files to Remote:</w:t>
      </w:r>
      <w:r>
        <w:br/>
        <w:t xml:space="preserve">   git push origin main (or master)</w:t>
      </w:r>
      <w:r>
        <w:br/>
      </w:r>
    </w:p>
    <w:p w14:paraId="3F524184" w14:textId="4F4DD8BE" w:rsidR="00020721" w:rsidRPr="00073663" w:rsidRDefault="00000000" w:rsidP="00CC117C">
      <w:pPr>
        <w:rPr>
          <w:b/>
          <w:bCs/>
        </w:rPr>
      </w:pPr>
      <w:r w:rsidRPr="00073663">
        <w:rPr>
          <w:b/>
          <w:bCs/>
        </w:rPr>
        <w:t>6. What is Pull Request and Procedure</w:t>
      </w:r>
    </w:p>
    <w:p w14:paraId="3514FF31" w14:textId="68707FA8" w:rsidR="00CC117C" w:rsidRDefault="00000000" w:rsidP="00CC117C">
      <w:r>
        <w:br/>
        <w:t xml:space="preserve">Pull </w:t>
      </w:r>
      <w:proofErr w:type="gramStart"/>
      <w:r>
        <w:t>Request :</w:t>
      </w:r>
      <w:proofErr w:type="gramEnd"/>
      <w:r>
        <w:t xml:space="preserve"> A request to merge changes from one branch into another, typically used in collaborative development.</w:t>
      </w:r>
      <w:r>
        <w:br/>
      </w:r>
      <w:r>
        <w:br/>
        <w:t>Procedure:</w:t>
      </w:r>
      <w:r>
        <w:br/>
        <w:t>1. Fork the repository (if you don’t have write access).</w:t>
      </w:r>
      <w:r>
        <w:br/>
        <w:t>2. Clone the forked repo.</w:t>
      </w:r>
      <w:r>
        <w:br/>
        <w:t>3. Create a new branch and make changes.</w:t>
      </w:r>
      <w:r>
        <w:br/>
        <w:t>4. Commit and push changes to your branch.</w:t>
      </w:r>
      <w:r>
        <w:br/>
        <w:t>5. Open the repository on GitHub/GitLab and click "New Pull Request".</w:t>
      </w:r>
      <w:r>
        <w:br/>
        <w:t>6. Select branches and create the PR.</w:t>
      </w:r>
      <w:r>
        <w:br/>
        <w:t>7. Reviewer reviews and merges the PR.</w:t>
      </w:r>
      <w:r>
        <w:br/>
      </w:r>
    </w:p>
    <w:p w14:paraId="40B700D1" w14:textId="67C2BE8C" w:rsidR="00020721" w:rsidRPr="00073663" w:rsidRDefault="00000000" w:rsidP="00CC117C">
      <w:pPr>
        <w:rPr>
          <w:b/>
          <w:bCs/>
        </w:rPr>
      </w:pPr>
      <w:r w:rsidRPr="00073663">
        <w:rPr>
          <w:b/>
          <w:bCs/>
        </w:rPr>
        <w:t>7. What is Fork and Why It is Necessary</w:t>
      </w:r>
    </w:p>
    <w:p w14:paraId="47A717E9" w14:textId="77777777" w:rsidR="00020721" w:rsidRDefault="00000000">
      <w:r>
        <w:br/>
        <w:t>Fork: A copy of a repository in your own account, used to contribute to someone else's project.</w:t>
      </w:r>
      <w:r>
        <w:br/>
      </w:r>
      <w:r>
        <w:br/>
        <w:t>Why Fork is Necessary:</w:t>
      </w:r>
      <w:r>
        <w:br/>
        <w:t>- Provides a personal workspace to make changes.</w:t>
      </w:r>
      <w:r>
        <w:br/>
        <w:t>- Enables contributing to projects where you do not have direct write access.</w:t>
      </w:r>
      <w:r>
        <w:br/>
        <w:t>- Maintains separation between the original project and your changes until reviewed/merged.</w:t>
      </w:r>
      <w:r>
        <w:br/>
      </w:r>
    </w:p>
    <w:sectPr w:rsidR="00020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494948">
    <w:abstractNumId w:val="8"/>
  </w:num>
  <w:num w:numId="2" w16cid:durableId="1197620640">
    <w:abstractNumId w:val="6"/>
  </w:num>
  <w:num w:numId="3" w16cid:durableId="2065909816">
    <w:abstractNumId w:val="5"/>
  </w:num>
  <w:num w:numId="4" w16cid:durableId="1583486439">
    <w:abstractNumId w:val="4"/>
  </w:num>
  <w:num w:numId="5" w16cid:durableId="627325238">
    <w:abstractNumId w:val="7"/>
  </w:num>
  <w:num w:numId="6" w16cid:durableId="1230269214">
    <w:abstractNumId w:val="3"/>
  </w:num>
  <w:num w:numId="7" w16cid:durableId="21368637">
    <w:abstractNumId w:val="2"/>
  </w:num>
  <w:num w:numId="8" w16cid:durableId="1897819041">
    <w:abstractNumId w:val="1"/>
  </w:num>
  <w:num w:numId="9" w16cid:durableId="10879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721"/>
    <w:rsid w:val="00034616"/>
    <w:rsid w:val="0006063C"/>
    <w:rsid w:val="00073663"/>
    <w:rsid w:val="0015074B"/>
    <w:rsid w:val="0029639D"/>
    <w:rsid w:val="00326F90"/>
    <w:rsid w:val="00460AD7"/>
    <w:rsid w:val="008A09EF"/>
    <w:rsid w:val="00AA1D8D"/>
    <w:rsid w:val="00B47730"/>
    <w:rsid w:val="00B752C5"/>
    <w:rsid w:val="00CB0664"/>
    <w:rsid w:val="00CC117C"/>
    <w:rsid w:val="00D076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BF4EE"/>
  <w14:defaultImageDpi w14:val="300"/>
  <w15:docId w15:val="{FD6E4B8F-261D-4441-BE88-3E0337C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>generated by python-docx</dc:description>
  <cp:lastModifiedBy>Umesh Indra Mandati</cp:lastModifiedBy>
  <cp:revision>3</cp:revision>
  <dcterms:created xsi:type="dcterms:W3CDTF">2025-03-05T08:55:00Z</dcterms:created>
  <dcterms:modified xsi:type="dcterms:W3CDTF">2025-03-05T10:19:00Z</dcterms:modified>
  <cp:category/>
</cp:coreProperties>
</file>